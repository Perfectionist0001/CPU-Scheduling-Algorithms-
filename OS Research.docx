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D24E4" w14:textId="0E9F85CD" w:rsidR="007972C7" w:rsidRPr="005B342A" w:rsidRDefault="00AF78CB">
      <w:pPr>
        <w:pStyle w:val="Title"/>
        <w:rPr>
          <w:sz w:val="44"/>
          <w:szCs w:val="44"/>
        </w:rPr>
      </w:pPr>
      <w:r>
        <w:rPr>
          <w:sz w:val="44"/>
          <w:szCs w:val="44"/>
        </w:rPr>
        <w:t xml:space="preserve">   Energy Efficient </w:t>
      </w:r>
      <w:r w:rsidR="00000000" w:rsidRPr="005B342A">
        <w:rPr>
          <w:sz w:val="44"/>
          <w:szCs w:val="44"/>
        </w:rPr>
        <w:t>CPU Scheduling Algorithms</w:t>
      </w:r>
    </w:p>
    <w:p w14:paraId="4FC35C68" w14:textId="106C7C95" w:rsidR="00A017E8" w:rsidRPr="00A017E8" w:rsidRDefault="000C191E" w:rsidP="000C191E">
      <w:pPr>
        <w:pStyle w:val="author"/>
        <w:jc w:val="both"/>
        <w:rPr>
          <w:vertAlign w:val="superscript"/>
        </w:rPr>
      </w:pPr>
      <w:r>
        <w:t xml:space="preserve">        </w:t>
      </w:r>
      <w:r w:rsidR="00AF78CB">
        <w:t xml:space="preserve">  </w:t>
      </w:r>
      <w:r>
        <w:t xml:space="preserve"> </w:t>
      </w:r>
      <w:r w:rsidR="00AF78CB" w:rsidRPr="00AF78CB">
        <w:t>N</w:t>
      </w:r>
      <w:r w:rsidR="00AF78CB">
        <w:t>ikhil</w:t>
      </w:r>
      <w:r w:rsidR="00AF78CB" w:rsidRPr="00AF78CB">
        <w:t xml:space="preserve"> S</w:t>
      </w:r>
      <w:r w:rsidR="00AF78CB">
        <w:t>ingh</w:t>
      </w:r>
      <w:r w:rsidR="00AF78CB">
        <w:rPr>
          <w:vertAlign w:val="superscript"/>
        </w:rPr>
        <w:t>1</w:t>
      </w:r>
      <w:r w:rsidR="00AF78CB">
        <w:t xml:space="preserve">                             </w:t>
      </w:r>
      <w:r w:rsidR="00CB32ED">
        <w:t xml:space="preserve">       </w:t>
      </w:r>
      <w:r w:rsidR="00AF78CB">
        <w:t>Aashish Bhaskar</w:t>
      </w:r>
      <w:r w:rsidR="005B342A" w:rsidRPr="00EE426C">
        <w:rPr>
          <w:vertAlign w:val="superscript"/>
        </w:rPr>
        <w:t>2</w:t>
      </w:r>
      <w:r w:rsidR="005B342A">
        <w:rPr>
          <w:rStyle w:val="ORCID"/>
        </w:rPr>
        <w:t xml:space="preserve"> </w:t>
      </w:r>
      <w:r w:rsidR="00A017E8">
        <w:t xml:space="preserve"> </w:t>
      </w:r>
      <w:r>
        <w:t xml:space="preserve">                    </w:t>
      </w:r>
      <w:r w:rsidR="00AF78CB">
        <w:t xml:space="preserve">               Ankit Kumar</w:t>
      </w:r>
      <w:r w:rsidR="005B342A">
        <w:rPr>
          <w:vertAlign w:val="superscript"/>
        </w:rPr>
        <w:t>3</w:t>
      </w:r>
      <w:r w:rsidR="00427982">
        <w:rPr>
          <w:vertAlign w:val="superscript"/>
        </w:rPr>
        <w:t xml:space="preserve"> </w:t>
      </w:r>
      <w:r>
        <w:t xml:space="preserve">            </w:t>
      </w:r>
      <w:r w:rsidR="00A017E8">
        <w:t xml:space="preserve"> </w:t>
      </w:r>
    </w:p>
    <w:p w14:paraId="3145E308" w14:textId="411BC000" w:rsidR="005B342A" w:rsidRPr="00EE426C" w:rsidRDefault="00AF78CB" w:rsidP="00AF78CB">
      <w:pPr>
        <w:pStyle w:val="author"/>
        <w:jc w:val="left"/>
      </w:pPr>
      <w:hyperlink r:id="rId6" w:history="1">
        <w:r w:rsidRPr="005E1049">
          <w:rPr>
            <w:rStyle w:val="Hyperlink"/>
          </w:rPr>
          <w:t>tech.nikhilsingh@gmail.com</w:t>
        </w:r>
      </w:hyperlink>
      <w:r w:rsidR="000C191E">
        <w:t xml:space="preserve"> </w:t>
      </w:r>
      <w:r w:rsidR="00A017E8">
        <w:t>,</w:t>
      </w:r>
      <w:r w:rsidR="000C191E">
        <w:t xml:space="preserve">  </w:t>
      </w:r>
      <w:r>
        <w:t xml:space="preserve">        </w:t>
      </w:r>
      <w:hyperlink r:id="rId7" w:history="1">
        <w:r w:rsidRPr="005E1049">
          <w:rPr>
            <w:rStyle w:val="Hyperlink"/>
          </w:rPr>
          <w:t>imaashishbhaskar@gmail.com</w:t>
        </w:r>
      </w:hyperlink>
      <w:r w:rsidR="005E047B">
        <w:t>,</w:t>
      </w:r>
      <w:r w:rsidR="000C191E">
        <w:t xml:space="preserve"> </w:t>
      </w:r>
      <w:r>
        <w:t xml:space="preserve">             </w:t>
      </w:r>
      <w:hyperlink r:id="rId8" w:history="1">
        <w:r w:rsidRPr="005E1049">
          <w:rPr>
            <w:rStyle w:val="Hyperlink"/>
          </w:rPr>
          <w:t>ankitdark719@gmail.com</w:t>
        </w:r>
      </w:hyperlink>
    </w:p>
    <w:p w14:paraId="3433916A" w14:textId="395E5484" w:rsidR="000C191E" w:rsidRDefault="005B342A" w:rsidP="000C191E">
      <w:pPr>
        <w:pStyle w:val="address"/>
        <w:rPr>
          <w:rStyle w:val="e-mail"/>
          <w:rFonts w:eastAsiaTheme="majorEastAsia"/>
        </w:rPr>
      </w:pPr>
      <w:r w:rsidRPr="00EE426C">
        <w:t xml:space="preserve"> </w:t>
      </w:r>
      <w:r>
        <w:t>Lovely Professional University</w:t>
      </w:r>
      <w:r w:rsidRPr="00EE426C">
        <w:t xml:space="preserve">, </w:t>
      </w:r>
      <w:r>
        <w:t>Jalandhar-Punjab</w:t>
      </w:r>
      <w:r w:rsidRPr="00EE426C">
        <w:t xml:space="preserve">, </w:t>
      </w:r>
      <w:r>
        <w:t>India</w:t>
      </w:r>
      <w:r w:rsidRPr="006809AE">
        <w:br/>
      </w:r>
      <w:r w:rsidRPr="005B342A">
        <w:rPr>
          <w:rStyle w:val="e-mail"/>
          <w:rFonts w:eastAsiaTheme="majorEastAsia"/>
        </w:rPr>
        <w:t>www.lpu.in</w:t>
      </w:r>
    </w:p>
    <w:p w14:paraId="44136111" w14:textId="77777777" w:rsidR="000C191E" w:rsidRPr="00A73CA6" w:rsidRDefault="000C191E" w:rsidP="000C191E">
      <w:pPr>
        <w:ind w:left="2880" w:firstLine="720"/>
        <w:rPr>
          <w:color w:val="1F497D" w:themeColor="text2"/>
          <w:sz w:val="24"/>
          <w:szCs w:val="24"/>
          <w:lang w:val="en-IN"/>
        </w:rPr>
      </w:pPr>
      <w:r w:rsidRPr="00A73CA6">
        <w:rPr>
          <w:color w:val="1F497D" w:themeColor="text2"/>
          <w:sz w:val="44"/>
          <w:szCs w:val="44"/>
        </w:rPr>
        <w:t>Index</w:t>
      </w:r>
    </w:p>
    <w:p w14:paraId="367F918F" w14:textId="77777777" w:rsidR="000C191E" w:rsidRPr="00A73CA6" w:rsidRDefault="000C191E" w:rsidP="000C191E">
      <w:pPr>
        <w:numPr>
          <w:ilvl w:val="0"/>
          <w:numId w:val="19"/>
        </w:numPr>
        <w:rPr>
          <w:sz w:val="24"/>
          <w:szCs w:val="24"/>
          <w:lang w:val="en-IN"/>
        </w:rPr>
      </w:pPr>
      <w:r w:rsidRPr="00A73CA6">
        <w:rPr>
          <w:sz w:val="24"/>
          <w:szCs w:val="24"/>
          <w:lang w:val="en-IN"/>
        </w:rPr>
        <w:t>Abstract</w:t>
      </w:r>
    </w:p>
    <w:p w14:paraId="56FFE042" w14:textId="77777777" w:rsidR="000C191E" w:rsidRPr="00A73CA6" w:rsidRDefault="000C191E" w:rsidP="000C191E">
      <w:pPr>
        <w:numPr>
          <w:ilvl w:val="0"/>
          <w:numId w:val="20"/>
        </w:numPr>
        <w:rPr>
          <w:sz w:val="24"/>
          <w:szCs w:val="24"/>
          <w:lang w:val="en-IN"/>
        </w:rPr>
      </w:pPr>
      <w:r w:rsidRPr="00A73CA6">
        <w:rPr>
          <w:sz w:val="24"/>
          <w:szCs w:val="24"/>
          <w:lang w:val="en-IN"/>
        </w:rPr>
        <w:t>Introduction</w:t>
      </w:r>
    </w:p>
    <w:p w14:paraId="78E1EA81" w14:textId="77777777" w:rsidR="000C191E" w:rsidRPr="00A73CA6" w:rsidRDefault="000C191E" w:rsidP="000C191E">
      <w:pPr>
        <w:numPr>
          <w:ilvl w:val="0"/>
          <w:numId w:val="20"/>
        </w:numPr>
        <w:rPr>
          <w:sz w:val="24"/>
          <w:szCs w:val="24"/>
          <w:lang w:val="en-IN"/>
        </w:rPr>
      </w:pPr>
      <w:r w:rsidRPr="00A73CA6">
        <w:rPr>
          <w:sz w:val="24"/>
          <w:szCs w:val="24"/>
          <w:lang w:val="en-IN"/>
        </w:rPr>
        <w:t>Comparison of CPU Scheduling Algorithms</w:t>
      </w:r>
      <w:r w:rsidRPr="00A73CA6">
        <w:rPr>
          <w:sz w:val="24"/>
          <w:szCs w:val="24"/>
          <w:lang w:val="en-IN"/>
        </w:rPr>
        <w:br/>
        <w:t>2.1 First-Come, First-Served (FCFS)</w:t>
      </w:r>
      <w:r w:rsidRPr="00A73CA6">
        <w:rPr>
          <w:sz w:val="24"/>
          <w:szCs w:val="24"/>
          <w:lang w:val="en-IN"/>
        </w:rPr>
        <w:br/>
        <w:t>2.2 Shortest Job First (SJF)</w:t>
      </w:r>
      <w:r w:rsidRPr="00A73CA6">
        <w:rPr>
          <w:sz w:val="24"/>
          <w:szCs w:val="24"/>
          <w:lang w:val="en-IN"/>
        </w:rPr>
        <w:br/>
        <w:t>2.3 Round Robin (RR)</w:t>
      </w:r>
      <w:r w:rsidRPr="00A73CA6">
        <w:rPr>
          <w:sz w:val="24"/>
          <w:szCs w:val="24"/>
          <w:lang w:val="en-IN"/>
        </w:rPr>
        <w:br/>
        <w:t>2.4 Priority Scheduling</w:t>
      </w:r>
      <w:r w:rsidRPr="00A73CA6">
        <w:rPr>
          <w:sz w:val="24"/>
          <w:szCs w:val="24"/>
          <w:lang w:val="en-IN"/>
        </w:rPr>
        <w:br/>
        <w:t>2.5 Performance Comparison</w:t>
      </w:r>
    </w:p>
    <w:p w14:paraId="0DEE4FA7" w14:textId="77777777" w:rsidR="000C191E" w:rsidRPr="00A73CA6" w:rsidRDefault="000C191E" w:rsidP="000C191E">
      <w:pPr>
        <w:numPr>
          <w:ilvl w:val="0"/>
          <w:numId w:val="20"/>
        </w:numPr>
        <w:rPr>
          <w:sz w:val="24"/>
          <w:szCs w:val="24"/>
          <w:lang w:val="en-IN"/>
        </w:rPr>
      </w:pPr>
      <w:r w:rsidRPr="00A73CA6">
        <w:rPr>
          <w:sz w:val="24"/>
          <w:szCs w:val="24"/>
          <w:lang w:val="en-IN"/>
        </w:rPr>
        <w:t>Improvement of Round Robin Scheduling</w:t>
      </w:r>
      <w:r w:rsidRPr="00A73CA6">
        <w:rPr>
          <w:sz w:val="24"/>
          <w:szCs w:val="24"/>
          <w:lang w:val="en-IN"/>
        </w:rPr>
        <w:br/>
        <w:t>3.1 Dynamic Time Quantum</w:t>
      </w:r>
    </w:p>
    <w:p w14:paraId="0A7265A8" w14:textId="77777777" w:rsidR="000C191E" w:rsidRPr="00A73CA6" w:rsidRDefault="000C191E" w:rsidP="000C191E">
      <w:pPr>
        <w:numPr>
          <w:ilvl w:val="0"/>
          <w:numId w:val="20"/>
        </w:numPr>
        <w:rPr>
          <w:sz w:val="24"/>
          <w:szCs w:val="24"/>
          <w:lang w:val="en-IN"/>
        </w:rPr>
      </w:pPr>
      <w:r w:rsidRPr="00A73CA6">
        <w:rPr>
          <w:sz w:val="24"/>
          <w:szCs w:val="24"/>
          <w:lang w:val="en-IN"/>
        </w:rPr>
        <w:t>Real-Time CPU Scheduling</w:t>
      </w:r>
      <w:r w:rsidRPr="00A73CA6">
        <w:rPr>
          <w:sz w:val="24"/>
          <w:szCs w:val="24"/>
          <w:lang w:val="en-IN"/>
        </w:rPr>
        <w:br/>
        <w:t>4.1 Rate-Monotonic Scheduling (RMS)</w:t>
      </w:r>
      <w:r w:rsidRPr="00A73CA6">
        <w:rPr>
          <w:sz w:val="24"/>
          <w:szCs w:val="24"/>
          <w:lang w:val="en-IN"/>
        </w:rPr>
        <w:br/>
        <w:t>4.2 Earliest Deadline First (EDF)</w:t>
      </w:r>
    </w:p>
    <w:p w14:paraId="6DCF1C5E" w14:textId="160263E5" w:rsidR="00CB32ED" w:rsidRPr="00CB32ED" w:rsidRDefault="00CB32ED" w:rsidP="00CB32ED">
      <w:pPr>
        <w:numPr>
          <w:ilvl w:val="0"/>
          <w:numId w:val="20"/>
        </w:numPr>
        <w:rPr>
          <w:sz w:val="24"/>
          <w:szCs w:val="24"/>
          <w:lang w:val="en-IN"/>
        </w:rPr>
      </w:pPr>
      <w:r w:rsidRPr="00A73CA6">
        <w:rPr>
          <w:sz w:val="24"/>
          <w:szCs w:val="24"/>
          <w:lang w:val="en-IN"/>
        </w:rPr>
        <w:t>Energy-Efficient Scheduling</w:t>
      </w:r>
      <w:r w:rsidRPr="00A73CA6">
        <w:rPr>
          <w:sz w:val="24"/>
          <w:szCs w:val="24"/>
          <w:lang w:val="en-IN"/>
        </w:rPr>
        <w:br/>
        <w:t>5.1 Dynamic Voltage and Frequency Scaling (DVFS)</w:t>
      </w:r>
      <w:r w:rsidRPr="00A73CA6">
        <w:rPr>
          <w:sz w:val="24"/>
          <w:szCs w:val="24"/>
          <w:lang w:val="en-IN"/>
        </w:rPr>
        <w:br/>
        <w:t>5.2 Sleep/Wake Algorithms (Idle Time Management)</w:t>
      </w:r>
      <w:r w:rsidRPr="00A73CA6">
        <w:rPr>
          <w:sz w:val="24"/>
          <w:szCs w:val="24"/>
          <w:lang w:val="en-IN"/>
        </w:rPr>
        <w:br/>
        <w:t>5.3 Hybrid Approaches</w:t>
      </w:r>
      <w:r w:rsidRPr="00CB32ED">
        <w:rPr>
          <w:sz w:val="24"/>
          <w:szCs w:val="24"/>
          <w:lang w:val="en-IN"/>
        </w:rPr>
        <w:br/>
        <w:t>5.4 Use in Mobile Devices</w:t>
      </w:r>
      <w:r>
        <w:rPr>
          <w:sz w:val="24"/>
          <w:szCs w:val="24"/>
          <w:lang w:val="en-IN"/>
        </w:rPr>
        <w:t xml:space="preserve"> and Embedded System</w:t>
      </w:r>
    </w:p>
    <w:p w14:paraId="2C2DA123" w14:textId="77777777" w:rsidR="00CB32ED" w:rsidRPr="00A73CA6" w:rsidRDefault="00CB32ED" w:rsidP="00CB32ED">
      <w:pPr>
        <w:ind w:left="720"/>
        <w:rPr>
          <w:sz w:val="24"/>
          <w:szCs w:val="24"/>
          <w:lang w:val="en-IN"/>
        </w:rPr>
      </w:pPr>
    </w:p>
    <w:p w14:paraId="185A32DC" w14:textId="77777777" w:rsidR="000C191E" w:rsidRPr="00A73CA6" w:rsidRDefault="000C191E" w:rsidP="000C191E">
      <w:pPr>
        <w:numPr>
          <w:ilvl w:val="0"/>
          <w:numId w:val="20"/>
        </w:numPr>
        <w:rPr>
          <w:sz w:val="24"/>
          <w:szCs w:val="24"/>
          <w:lang w:val="en-IN"/>
        </w:rPr>
      </w:pPr>
      <w:r w:rsidRPr="00A73CA6">
        <w:rPr>
          <w:sz w:val="24"/>
          <w:szCs w:val="24"/>
          <w:lang w:val="en-IN"/>
        </w:rPr>
        <w:t>Machine Learning in CPU Scheduling</w:t>
      </w:r>
      <w:r w:rsidRPr="00A73CA6">
        <w:rPr>
          <w:sz w:val="24"/>
          <w:szCs w:val="24"/>
          <w:lang w:val="en-IN"/>
        </w:rPr>
        <w:br/>
        <w:t>6.1 Predictive Models for Estimation of Job Length</w:t>
      </w:r>
      <w:r w:rsidRPr="00A73CA6">
        <w:rPr>
          <w:sz w:val="24"/>
          <w:szCs w:val="24"/>
          <w:lang w:val="en-IN"/>
        </w:rPr>
        <w:br/>
        <w:t>6.2 Pattern Recognition in Workloads</w:t>
      </w:r>
      <w:r w:rsidRPr="00A73CA6">
        <w:rPr>
          <w:sz w:val="24"/>
          <w:szCs w:val="24"/>
          <w:lang w:val="en-IN"/>
        </w:rPr>
        <w:br/>
        <w:t>6.3 Reinforcement Learning for Optimal Scheduling</w:t>
      </w:r>
      <w:r w:rsidRPr="00A73CA6">
        <w:rPr>
          <w:sz w:val="24"/>
          <w:szCs w:val="24"/>
          <w:lang w:val="en-IN"/>
        </w:rPr>
        <w:br/>
        <w:t>6.4 Neural Networks for Complex Scheduling Decisions</w:t>
      </w:r>
    </w:p>
    <w:p w14:paraId="575DF10C" w14:textId="77777777" w:rsidR="000C191E" w:rsidRPr="00A73CA6" w:rsidRDefault="000C191E" w:rsidP="000C191E">
      <w:pPr>
        <w:numPr>
          <w:ilvl w:val="0"/>
          <w:numId w:val="20"/>
        </w:numPr>
        <w:rPr>
          <w:sz w:val="24"/>
          <w:szCs w:val="24"/>
          <w:lang w:val="en-IN"/>
        </w:rPr>
      </w:pPr>
      <w:r w:rsidRPr="00A73CA6">
        <w:rPr>
          <w:sz w:val="24"/>
          <w:szCs w:val="24"/>
          <w:lang w:val="en-IN"/>
        </w:rPr>
        <w:t>Conclusion</w:t>
      </w:r>
    </w:p>
    <w:p w14:paraId="49F52C01" w14:textId="77777777" w:rsidR="000C191E" w:rsidRPr="00A73CA6" w:rsidRDefault="000C191E" w:rsidP="000C191E">
      <w:pPr>
        <w:numPr>
          <w:ilvl w:val="0"/>
          <w:numId w:val="20"/>
        </w:numPr>
        <w:rPr>
          <w:sz w:val="24"/>
          <w:szCs w:val="24"/>
          <w:lang w:val="en-IN"/>
        </w:rPr>
      </w:pPr>
      <w:r w:rsidRPr="00A73CA6">
        <w:rPr>
          <w:sz w:val="24"/>
          <w:szCs w:val="24"/>
          <w:lang w:val="en-IN"/>
        </w:rPr>
        <w:lastRenderedPageBreak/>
        <w:t>References</w:t>
      </w:r>
    </w:p>
    <w:p w14:paraId="59FD0E67" w14:textId="20C3A4B1" w:rsidR="007972C7" w:rsidRPr="00185E34" w:rsidRDefault="00000000">
      <w:pPr>
        <w:pStyle w:val="Heading1"/>
      </w:pPr>
      <w:r w:rsidRPr="00185E34">
        <w:t>Abstract</w:t>
      </w:r>
    </w:p>
    <w:p w14:paraId="704A73B0" w14:textId="77777777" w:rsidR="00B10787" w:rsidRPr="00B10787" w:rsidRDefault="00B10787" w:rsidP="00C1411E">
      <w:pPr>
        <w:jc w:val="both"/>
        <w:rPr>
          <w:sz w:val="28"/>
          <w:szCs w:val="28"/>
        </w:rPr>
      </w:pPr>
      <w:r w:rsidRPr="00B10787">
        <w:rPr>
          <w:sz w:val="28"/>
          <w:szCs w:val="28"/>
        </w:rPr>
        <w:t>This report will be a detailed study of the different CPU scheduling algorithms. The performance, weaknesses, and possible improvements for the different algorithms can be found. On traditional algorithms, such as First-Come, First-Served (FCFS), Shortest Job First (SJF), Priority Scheduling, and Round Robin, it is possible to make further comparisons on how those algorithms are different from one another in different computing environments. Further analysis has been conducted based on metrics including throughput, waiting time, response time, and CPU utilization for each algorithm. Other new topics covered in CPU scheduling include low-power algorithms that focus on reduction in energy consumption in current systems and real-time scheduling applied in the use of time-critical tasks in embedded and safety-critical systems. The report further does an analysis of the application of machine learning techniques in optimizing CPU scheduling with predictive models dynamically adapted to scheduling decisions in search of higher performance in variable workloads. Challenges of the Approach This section discusses some of the challenges associated with the approach: the trade-off between scheduling fairness and performance, as well as between real-time constraints and power efficiency. Finally, some improvements are proposed to overcome such challenges; hence, the discussion includes several hybrid scheduling approaches and adaptive algorithms.</w:t>
      </w:r>
    </w:p>
    <w:p w14:paraId="02AAB815" w14:textId="77777777" w:rsidR="00B10787" w:rsidRDefault="00B10787" w:rsidP="00185E34">
      <w:pPr>
        <w:rPr>
          <w:sz w:val="28"/>
          <w:szCs w:val="28"/>
        </w:rPr>
      </w:pPr>
    </w:p>
    <w:p w14:paraId="659515BC" w14:textId="77777777" w:rsidR="000C191E" w:rsidRDefault="000C191E" w:rsidP="00313120">
      <w:pPr>
        <w:rPr>
          <w:rFonts w:asciiTheme="majorHAnsi" w:hAnsiTheme="majorHAnsi" w:cstheme="majorHAnsi"/>
          <w:color w:val="17365D" w:themeColor="text2" w:themeShade="BF"/>
          <w:sz w:val="44"/>
          <w:szCs w:val="44"/>
        </w:rPr>
      </w:pPr>
    </w:p>
    <w:p w14:paraId="11261074" w14:textId="77777777" w:rsidR="000C191E" w:rsidRDefault="000C191E" w:rsidP="00313120">
      <w:pPr>
        <w:rPr>
          <w:rFonts w:asciiTheme="majorHAnsi" w:hAnsiTheme="majorHAnsi" w:cstheme="majorHAnsi"/>
          <w:color w:val="17365D" w:themeColor="text2" w:themeShade="BF"/>
          <w:sz w:val="44"/>
          <w:szCs w:val="44"/>
        </w:rPr>
      </w:pPr>
    </w:p>
    <w:p w14:paraId="6EBFDA9A" w14:textId="77777777" w:rsidR="000C191E" w:rsidRDefault="000C191E" w:rsidP="00313120">
      <w:pPr>
        <w:rPr>
          <w:rFonts w:asciiTheme="majorHAnsi" w:hAnsiTheme="majorHAnsi" w:cstheme="majorHAnsi"/>
          <w:color w:val="17365D" w:themeColor="text2" w:themeShade="BF"/>
          <w:sz w:val="44"/>
          <w:szCs w:val="44"/>
        </w:rPr>
      </w:pPr>
    </w:p>
    <w:p w14:paraId="0BE0296C" w14:textId="77777777" w:rsidR="000C191E" w:rsidRDefault="000C191E" w:rsidP="00313120">
      <w:pPr>
        <w:rPr>
          <w:rFonts w:asciiTheme="majorHAnsi" w:hAnsiTheme="majorHAnsi" w:cstheme="majorHAnsi"/>
          <w:color w:val="17365D" w:themeColor="text2" w:themeShade="BF"/>
          <w:sz w:val="44"/>
          <w:szCs w:val="44"/>
        </w:rPr>
      </w:pPr>
    </w:p>
    <w:p w14:paraId="13A97F1E" w14:textId="513225C7" w:rsidR="007972C7" w:rsidRPr="00313120" w:rsidRDefault="00000000" w:rsidP="00313120">
      <w:pPr>
        <w:rPr>
          <w:rFonts w:asciiTheme="majorHAnsi" w:hAnsiTheme="majorHAnsi" w:cstheme="majorHAnsi"/>
          <w:color w:val="17365D" w:themeColor="text2" w:themeShade="BF"/>
          <w:sz w:val="44"/>
          <w:szCs w:val="44"/>
        </w:rPr>
      </w:pPr>
      <w:r w:rsidRPr="00313120">
        <w:rPr>
          <w:rFonts w:asciiTheme="majorHAnsi" w:hAnsiTheme="majorHAnsi" w:cstheme="majorHAnsi"/>
          <w:color w:val="17365D" w:themeColor="text2" w:themeShade="BF"/>
          <w:sz w:val="44"/>
          <w:szCs w:val="44"/>
        </w:rPr>
        <w:t>1. Introduction</w:t>
      </w:r>
    </w:p>
    <w:p w14:paraId="39F76FAE" w14:textId="4F6A26F7" w:rsidR="007009B6" w:rsidRPr="007009B6" w:rsidRDefault="007009B6" w:rsidP="00C1411E">
      <w:pPr>
        <w:jc w:val="both"/>
        <w:rPr>
          <w:sz w:val="28"/>
          <w:szCs w:val="28"/>
        </w:rPr>
      </w:pPr>
      <w:r w:rsidRPr="007009B6">
        <w:rPr>
          <w:sz w:val="28"/>
          <w:szCs w:val="28"/>
        </w:rPr>
        <w:t xml:space="preserve">It plays a very significant role about how the access to CPU is allocated to the process in the operating system and which in turn is very important to protect the performance and efficiency of the system. Therefore, this is an inevitable need that may arise since computers and devices deal with bigger numbers of tasks, and so the OS has to determine a sequence as well as period for which each process has to access the CPU. This naturally leads to defining key performance metrics: Throughput, response time, CPU utilization, and fairness. Several classic scheduling algorithms have been developed to fulfill this need, including First-Come, First-Served, Shortest Job First, Round Robin, and Priority Scheduling. </w:t>
      </w:r>
    </w:p>
    <w:p w14:paraId="53AEFDC0" w14:textId="33C785F8" w:rsidR="007972C7" w:rsidRPr="00185E34" w:rsidRDefault="007009B6" w:rsidP="00C1411E">
      <w:pPr>
        <w:jc w:val="both"/>
        <w:rPr>
          <w:sz w:val="28"/>
          <w:szCs w:val="28"/>
        </w:rPr>
      </w:pPr>
      <w:r w:rsidRPr="007009B6">
        <w:rPr>
          <w:sz w:val="28"/>
          <w:szCs w:val="28"/>
        </w:rPr>
        <w:t>In addition to those traditional techniques of scheduling, significant advancement has taken place in scheduling innovations that fulfill the need for modern computing environments. For instance, real-time systems used in medical devices or industrial controls are subject to specific algorithms for scheduling, like RMS and EDF, that ensure fundamental timing constraints. Energy efficiency becomes yet another very relevant consideration in the context of CPU scheduling, especially in mobile and embedded systems where battery life is considered significant. Power is scaled down without hurting performance too badly by techniques like Dynamic Voltage and Frequency Scaling (DVFS). It is widely applied to a domain that machine learning operates in, which is CPU scheduling. Systems continuously learn dynamic adaptation to changing workloads and adapt scheduling based on patterns and predictions. In a sense, innovation has been driven by the complexity and variability of modern computing environments-a "perfect storm" that ensures CPU scheduling remains well-tuned to forward needs.</w:t>
      </w:r>
      <w:r w:rsidR="00B52CF9">
        <w:rPr>
          <w:sz w:val="28"/>
          <w:szCs w:val="28"/>
        </w:rPr>
        <w:t>[1],[2],[3]</w:t>
      </w:r>
    </w:p>
    <w:p w14:paraId="1A63A04C" w14:textId="77777777" w:rsidR="003975AA" w:rsidRDefault="003975AA"/>
    <w:p w14:paraId="5B2E2EF3" w14:textId="4292F23B" w:rsidR="00185E34" w:rsidRDefault="00313120">
      <w:r>
        <w:rPr>
          <w:noProof/>
        </w:rPr>
        <w:lastRenderedPageBreak/>
        <w:drawing>
          <wp:inline distT="0" distB="0" distL="0" distR="0" wp14:anchorId="2DB6C2D7" wp14:editId="1460B646">
            <wp:extent cx="5485463" cy="3267182"/>
            <wp:effectExtent l="0" t="0" r="1270" b="0"/>
            <wp:docPr id="223212798" name="Picture 1" descr="CPU Scheduling in Operating Syste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in Operating System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974" cy="3270465"/>
                    </a:xfrm>
                    <a:prstGeom prst="rect">
                      <a:avLst/>
                    </a:prstGeom>
                    <a:noFill/>
                    <a:ln>
                      <a:noFill/>
                    </a:ln>
                  </pic:spPr>
                </pic:pic>
              </a:graphicData>
            </a:graphic>
          </wp:inline>
        </w:drawing>
      </w:r>
    </w:p>
    <w:p w14:paraId="5BFA4E56" w14:textId="3F468745" w:rsidR="005B342A" w:rsidRDefault="005B342A">
      <w:r>
        <w:t>Fig 1</w:t>
      </w:r>
      <w:r w:rsidR="00B52CF9">
        <w:t xml:space="preserve"> </w:t>
      </w:r>
      <w:r w:rsidR="00111489">
        <w:t>.</w:t>
      </w:r>
      <w:r w:rsidR="00B52CF9" w:rsidRPr="00B52CF9">
        <w:t xml:space="preserve">The figure depicts a classification of CPU scheduling algorithms into </w:t>
      </w:r>
      <w:r w:rsidR="00B52CF9" w:rsidRPr="00B52CF9">
        <w:rPr>
          <w:b/>
          <w:bCs/>
        </w:rPr>
        <w:t>Preemptive</w:t>
      </w:r>
      <w:r w:rsidR="00B52CF9" w:rsidRPr="00B52CF9">
        <w:t xml:space="preserve"> (e.g., Round Robin, SRTF, Preemptive Priority) and </w:t>
      </w:r>
      <w:r w:rsidR="00B52CF9" w:rsidRPr="00B52CF9">
        <w:rPr>
          <w:b/>
          <w:bCs/>
        </w:rPr>
        <w:t>Non-Preemptive</w:t>
      </w:r>
      <w:r w:rsidR="00B52CF9" w:rsidRPr="00B52CF9">
        <w:t xml:space="preserve"> (e.g., FCFS, SJF, Non-Preemptive Priority) categories.</w:t>
      </w:r>
      <w:r w:rsidR="00B52CF9">
        <w:t>[5</w:t>
      </w:r>
      <w:r w:rsidR="00111489">
        <w:t>]</w:t>
      </w:r>
    </w:p>
    <w:p w14:paraId="4F9C8D84" w14:textId="15D60C9D" w:rsidR="003975AA" w:rsidRDefault="003975AA">
      <w:r>
        <w:rPr>
          <w:noProof/>
        </w:rPr>
        <w:drawing>
          <wp:inline distT="0" distB="0" distL="0" distR="0" wp14:anchorId="7AE7AA60" wp14:editId="3391219B">
            <wp:extent cx="5486400" cy="2797175"/>
            <wp:effectExtent l="0" t="0" r="0" b="3175"/>
            <wp:docPr id="424074819" name="Picture 1" descr="CPU Scheduling Algorithms in O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Scheduling Algorithms in OS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97175"/>
                    </a:xfrm>
                    <a:prstGeom prst="rect">
                      <a:avLst/>
                    </a:prstGeom>
                    <a:noFill/>
                    <a:ln>
                      <a:noFill/>
                    </a:ln>
                  </pic:spPr>
                </pic:pic>
              </a:graphicData>
            </a:graphic>
          </wp:inline>
        </w:drawing>
      </w:r>
    </w:p>
    <w:p w14:paraId="4DD3FC3C" w14:textId="0FC04068" w:rsidR="00185E34" w:rsidRDefault="003975AA">
      <w:r>
        <w:t>Fig 2</w:t>
      </w:r>
      <w:r w:rsidR="00111489">
        <w:t xml:space="preserve"> .</w:t>
      </w:r>
      <w:r w:rsidR="00111489" w:rsidRPr="00111489">
        <w:t xml:space="preserve">The figure illustrates a job scheduling flow where jobs first enter the </w:t>
      </w:r>
      <w:r w:rsidR="00111489" w:rsidRPr="00111489">
        <w:rPr>
          <w:b/>
          <w:bCs/>
        </w:rPr>
        <w:t>Ready Queue</w:t>
      </w:r>
      <w:r w:rsidR="00111489" w:rsidRPr="00111489">
        <w:t xml:space="preserve">. From there, the </w:t>
      </w:r>
      <w:r w:rsidR="00111489" w:rsidRPr="00111489">
        <w:rPr>
          <w:b/>
          <w:bCs/>
        </w:rPr>
        <w:t>Dispatcher</w:t>
      </w:r>
      <w:r w:rsidR="00111489" w:rsidRPr="00111489">
        <w:t xml:space="preserve"> either directs jobs to the </w:t>
      </w:r>
      <w:r w:rsidR="00111489" w:rsidRPr="00111489">
        <w:rPr>
          <w:b/>
          <w:bCs/>
        </w:rPr>
        <w:t>CPU</w:t>
      </w:r>
      <w:r w:rsidR="00111489" w:rsidRPr="00111489">
        <w:t xml:space="preserve"> for execution or moves them to the </w:t>
      </w:r>
      <w:r w:rsidR="00111489" w:rsidRPr="00111489">
        <w:rPr>
          <w:b/>
          <w:bCs/>
        </w:rPr>
        <w:t>Waiting Queue</w:t>
      </w:r>
      <w:r w:rsidR="00111489" w:rsidRPr="00111489">
        <w:t xml:space="preserve"> if resources are unavailable. This process shows the decision paths for jobs in a CPU scheduling system.</w:t>
      </w:r>
      <w:r w:rsidR="00111489">
        <w:t>[5]</w:t>
      </w:r>
    </w:p>
    <w:p w14:paraId="7B499121" w14:textId="77777777" w:rsidR="007972C7" w:rsidRPr="007009B6" w:rsidRDefault="00000000">
      <w:pPr>
        <w:pStyle w:val="Heading1"/>
        <w:rPr>
          <w:sz w:val="44"/>
          <w:szCs w:val="44"/>
        </w:rPr>
      </w:pPr>
      <w:r w:rsidRPr="007009B6">
        <w:rPr>
          <w:sz w:val="44"/>
          <w:szCs w:val="44"/>
        </w:rPr>
        <w:lastRenderedPageBreak/>
        <w:t>2. Comparison of CPU Scheduling Algorithms</w:t>
      </w:r>
    </w:p>
    <w:p w14:paraId="50518BC9" w14:textId="77777777" w:rsidR="007972C7" w:rsidRPr="00185E34" w:rsidRDefault="00000000">
      <w:pPr>
        <w:pStyle w:val="Heading2"/>
        <w:rPr>
          <w:sz w:val="28"/>
          <w:szCs w:val="28"/>
        </w:rPr>
      </w:pPr>
      <w:r w:rsidRPr="00185E34">
        <w:rPr>
          <w:sz w:val="28"/>
          <w:szCs w:val="28"/>
        </w:rPr>
        <w:t>2.1 First-Come, First-Served (FCFS)</w:t>
      </w:r>
    </w:p>
    <w:p w14:paraId="55B69C89"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The one of the simplest CPU scheduling algorithms is FCFS. This algorithm executes the processes in the order of their arrival. Although it is easy to implement, due to the convoy effect where shorter tasks have to wait for longer ones, the average waiting time of those requiring less cycles suffer.</w:t>
      </w:r>
    </w:p>
    <w:p w14:paraId="23A8FE78" w14:textId="4FBE0CEA"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in the case of a three-process system, if time for CPU for P1=10ms, P2=5ms, and P3=1ms, and they would arrive in the order P1, P2, and P3, then P3 would wait for the completion of both P1 and P2, which would increase its waiting time.</w:t>
      </w:r>
      <w:r w:rsidR="00B52CF9" w:rsidRPr="00B52CF9">
        <w:rPr>
          <w:sz w:val="28"/>
          <w:szCs w:val="28"/>
        </w:rPr>
        <w:t xml:space="preserve"> </w:t>
      </w:r>
      <w:r w:rsidR="00B52CF9">
        <w:rPr>
          <w:sz w:val="28"/>
          <w:szCs w:val="28"/>
        </w:rPr>
        <w:t>[2],[3],[5]</w:t>
      </w:r>
    </w:p>
    <w:p w14:paraId="57517B0A" w14:textId="6C340B78" w:rsidR="007972C7" w:rsidRPr="00185E34" w:rsidRDefault="00000000" w:rsidP="007009B6">
      <w:pPr>
        <w:pStyle w:val="Heading2"/>
        <w:rPr>
          <w:sz w:val="28"/>
          <w:szCs w:val="28"/>
        </w:rPr>
      </w:pPr>
      <w:r w:rsidRPr="00185E34">
        <w:rPr>
          <w:sz w:val="28"/>
          <w:szCs w:val="28"/>
        </w:rPr>
        <w:t>2.2 Shortest Job First (SJF)</w:t>
      </w:r>
    </w:p>
    <w:p w14:paraId="15600D95"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SJF is that kind of scheduling algorithm which is based upon the burst time of the jobs, and it executes the shortest jobs first. The average waiting time is very much less than that of FCFS as this kind of system serves the shortest jobs first. Still, the trouble faced in it is to predict the job lengths correctly. SJF can be either non-preemptive or preemptive, and also known as Shortest Remaining Time First.</w:t>
      </w:r>
    </w:p>
    <w:p w14:paraId="36BDAE86" w14:textId="2C48FF3D"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instance, when a short job comes when a long job is being processed, SJF can make proper use of the processor to lessen the waiting time by executing the shorter job first. This is effective in systems with predictable job execution times but may introduce errors in the system when it comes to unknown or dynamically changing job length.</w:t>
      </w:r>
      <w:r w:rsidR="00B52CF9" w:rsidRPr="00B52CF9">
        <w:rPr>
          <w:sz w:val="28"/>
          <w:szCs w:val="28"/>
        </w:rPr>
        <w:t xml:space="preserve"> </w:t>
      </w:r>
      <w:r w:rsidR="00B52CF9">
        <w:rPr>
          <w:sz w:val="28"/>
          <w:szCs w:val="28"/>
        </w:rPr>
        <w:t>[2],[3],[5]</w:t>
      </w:r>
    </w:p>
    <w:p w14:paraId="1F593D20" w14:textId="1BC738D5" w:rsidR="007554F9" w:rsidRPr="007554F9" w:rsidRDefault="007554F9" w:rsidP="007554F9">
      <w:pPr>
        <w:rPr>
          <w:sz w:val="28"/>
          <w:szCs w:val="28"/>
        </w:rPr>
      </w:pPr>
      <w:r w:rsidRPr="007554F9">
        <w:rPr>
          <w:sz w:val="28"/>
          <w:szCs w:val="28"/>
        </w:rPr>
        <w:t>Advantages:</w:t>
      </w:r>
      <w:r w:rsidRPr="007554F9">
        <w:rPr>
          <w:sz w:val="28"/>
          <w:szCs w:val="28"/>
        </w:rPr>
        <w:br/>
        <w:t>• Reduces average waiting time compared to FCFS</w:t>
      </w:r>
      <w:r w:rsidRPr="007554F9">
        <w:rPr>
          <w:sz w:val="28"/>
          <w:szCs w:val="28"/>
        </w:rPr>
        <w:br/>
        <w:t>• Suitable for minimizing waiting time in most of the cases</w:t>
      </w:r>
      <w:r w:rsidRPr="007554F9">
        <w:rPr>
          <w:sz w:val="28"/>
          <w:szCs w:val="28"/>
        </w:rPr>
        <w:br/>
        <w:t>Disadvantages:</w:t>
      </w:r>
      <w:r w:rsidRPr="007554F9">
        <w:rPr>
          <w:sz w:val="28"/>
          <w:szCs w:val="28"/>
        </w:rPr>
        <w:br/>
        <w:t>• Estimating Job Lengths: It cannot predict lengths of future processes which is not possible.</w:t>
      </w:r>
      <w:r w:rsidRPr="007554F9">
        <w:rPr>
          <w:sz w:val="28"/>
          <w:szCs w:val="28"/>
        </w:rPr>
        <w:br/>
        <w:t>• Starvation: It may become so that long processes never gets executed.</w:t>
      </w:r>
      <w:r w:rsidRPr="007554F9">
        <w:rPr>
          <w:sz w:val="28"/>
          <w:szCs w:val="28"/>
        </w:rPr>
        <w:br/>
      </w:r>
      <w:r w:rsidRPr="007554F9">
        <w:rPr>
          <w:sz w:val="28"/>
          <w:szCs w:val="28"/>
        </w:rPr>
        <w:lastRenderedPageBreak/>
        <w:t>Example</w:t>
      </w:r>
      <w:r w:rsidRPr="007554F9">
        <w:rPr>
          <w:sz w:val="28"/>
          <w:szCs w:val="28"/>
        </w:rPr>
        <w:br/>
        <w:t>• Let process with burst times : P1 = 10ms, P2 = 5ms, P3 = 1ms.</w:t>
      </w:r>
      <w:r w:rsidRPr="007554F9">
        <w:rPr>
          <w:sz w:val="28"/>
          <w:szCs w:val="28"/>
        </w:rPr>
        <w:br/>
        <w:t>o P3 runs first then P2 then P1 .</w:t>
      </w:r>
      <w:r w:rsidRPr="007554F9">
        <w:rPr>
          <w:sz w:val="28"/>
          <w:szCs w:val="28"/>
        </w:rPr>
        <w:br/>
        <w:t>o Waiting Time: P1 = 6ms, P2 = 1ms, P3 = 0ms.</w:t>
      </w:r>
    </w:p>
    <w:p w14:paraId="0F99FC1B" w14:textId="121B2741" w:rsidR="007972C7" w:rsidRPr="00185E34" w:rsidRDefault="00000000" w:rsidP="007009B6">
      <w:pPr>
        <w:pStyle w:val="Heading2"/>
        <w:rPr>
          <w:sz w:val="28"/>
          <w:szCs w:val="28"/>
        </w:rPr>
      </w:pPr>
      <w:r w:rsidRPr="00185E34">
        <w:rPr>
          <w:sz w:val="28"/>
          <w:szCs w:val="28"/>
        </w:rPr>
        <w:t>2.3 Round Robin (RR)</w:t>
      </w:r>
    </w:p>
    <w:p w14:paraId="5E75883A"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Round Robin. This is a fair scheduling algorithm in which every process gets a predefined time quantum. The CPU switches among processes cyclically. Though RR ensures no process is starved, it could have very high context switching overheads if the time quantum is very low.</w:t>
      </w:r>
    </w:p>
    <w:p w14:paraId="6EDB8184" w14:textId="6E612CC5"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consider three processes in a time-sharing system. If the time quantum is set too low (1 ms, for example), the CPU spends a majority of its time switching between processes rather than executing, which is highly inefficient. On the other hand, if the time quantum is large, it approaches the FCFS behavior.</w:t>
      </w:r>
      <w:r w:rsidR="00B52CF9" w:rsidRPr="00B52CF9">
        <w:rPr>
          <w:sz w:val="28"/>
          <w:szCs w:val="28"/>
        </w:rPr>
        <w:t xml:space="preserve"> </w:t>
      </w:r>
      <w:r w:rsidR="00B52CF9">
        <w:rPr>
          <w:sz w:val="28"/>
          <w:szCs w:val="28"/>
        </w:rPr>
        <w:t>[2],[4],[5]</w:t>
      </w:r>
    </w:p>
    <w:p w14:paraId="3E15DB3E" w14:textId="77777777" w:rsidR="002A7749" w:rsidRPr="002A7749" w:rsidRDefault="002A7749" w:rsidP="00C1411E">
      <w:pPr>
        <w:spacing w:line="240" w:lineRule="auto"/>
        <w:jc w:val="both"/>
        <w:rPr>
          <w:sz w:val="28"/>
          <w:szCs w:val="28"/>
        </w:rPr>
      </w:pPr>
      <w:r w:rsidRPr="002A7749">
        <w:rPr>
          <w:sz w:val="28"/>
          <w:szCs w:val="28"/>
        </w:rPr>
        <w:t>Advantages:</w:t>
      </w:r>
    </w:p>
    <w:p w14:paraId="3B807F62" w14:textId="5BB322CD" w:rsidR="002A7749" w:rsidRPr="002A7749" w:rsidRDefault="002A7749" w:rsidP="00C1411E">
      <w:pPr>
        <w:spacing w:line="240" w:lineRule="auto"/>
        <w:jc w:val="both"/>
        <w:rPr>
          <w:sz w:val="28"/>
          <w:szCs w:val="28"/>
        </w:rPr>
      </w:pPr>
      <w:r w:rsidRPr="002A7749">
        <w:rPr>
          <w:sz w:val="28"/>
          <w:szCs w:val="28"/>
        </w:rPr>
        <w:t>Fairness: Every process gets equal chance and thus no starvation.</w:t>
      </w:r>
    </w:p>
    <w:p w14:paraId="4BA3B309" w14:textId="77777777" w:rsidR="002A7749" w:rsidRPr="002A7749" w:rsidRDefault="002A7749" w:rsidP="00C1411E">
      <w:pPr>
        <w:spacing w:line="240" w:lineRule="auto"/>
        <w:jc w:val="both"/>
        <w:rPr>
          <w:sz w:val="28"/>
          <w:szCs w:val="28"/>
        </w:rPr>
      </w:pPr>
      <w:r w:rsidRPr="002A7749">
        <w:rPr>
          <w:sz w:val="28"/>
          <w:szCs w:val="28"/>
        </w:rPr>
        <w:t>Preemptive: Processes can be preempted and another can take over.</w:t>
      </w:r>
    </w:p>
    <w:p w14:paraId="5529C4F9" w14:textId="77777777" w:rsidR="002A7749" w:rsidRPr="002A7749" w:rsidRDefault="002A7749" w:rsidP="00C1411E">
      <w:pPr>
        <w:spacing w:line="240" w:lineRule="auto"/>
        <w:jc w:val="both"/>
        <w:rPr>
          <w:sz w:val="28"/>
          <w:szCs w:val="28"/>
        </w:rPr>
      </w:pPr>
      <w:r w:rsidRPr="002A7749">
        <w:rPr>
          <w:sz w:val="28"/>
          <w:szCs w:val="28"/>
        </w:rPr>
        <w:t>Disadvantages:</w:t>
      </w:r>
    </w:p>
    <w:p w14:paraId="613F966C" w14:textId="77777777" w:rsidR="002A7749" w:rsidRPr="002A7749" w:rsidRDefault="002A7749" w:rsidP="00C1411E">
      <w:pPr>
        <w:spacing w:line="240" w:lineRule="auto"/>
        <w:jc w:val="both"/>
        <w:rPr>
          <w:sz w:val="28"/>
          <w:szCs w:val="28"/>
        </w:rPr>
      </w:pPr>
      <w:r w:rsidRPr="002A7749">
        <w:rPr>
          <w:sz w:val="28"/>
          <w:szCs w:val="28"/>
        </w:rPr>
        <w:t>High Context Switching: If time quantum is low then majority of the clock would go in switching and very little would go in execution of the process</w:t>
      </w:r>
    </w:p>
    <w:p w14:paraId="7CC1BCDF" w14:textId="77777777" w:rsidR="002A7749" w:rsidRPr="002A7749" w:rsidRDefault="002A7749" w:rsidP="00C1411E">
      <w:pPr>
        <w:spacing w:line="240" w:lineRule="auto"/>
        <w:jc w:val="both"/>
        <w:rPr>
          <w:sz w:val="28"/>
          <w:szCs w:val="28"/>
        </w:rPr>
      </w:pPr>
      <w:r w:rsidRPr="002A7749">
        <w:rPr>
          <w:sz w:val="28"/>
          <w:szCs w:val="28"/>
        </w:rPr>
        <w:t>Approaching FCFS: If time quantum is high then it will almost behave like FCFS.</w:t>
      </w:r>
    </w:p>
    <w:p w14:paraId="1BB18DB4" w14:textId="77777777" w:rsidR="002A7749" w:rsidRPr="002A7749" w:rsidRDefault="002A7749" w:rsidP="00C1411E">
      <w:pPr>
        <w:spacing w:line="240" w:lineRule="auto"/>
        <w:jc w:val="both"/>
        <w:rPr>
          <w:sz w:val="28"/>
          <w:szCs w:val="28"/>
        </w:rPr>
      </w:pPr>
      <w:r w:rsidRPr="002A7749">
        <w:rPr>
          <w:sz w:val="28"/>
          <w:szCs w:val="28"/>
        </w:rPr>
        <w:t>Example:</w:t>
      </w:r>
    </w:p>
    <w:p w14:paraId="6332E0B9" w14:textId="77777777" w:rsidR="002A7749" w:rsidRPr="002A7749" w:rsidRDefault="002A7749" w:rsidP="00C1411E">
      <w:pPr>
        <w:spacing w:line="240" w:lineRule="auto"/>
        <w:jc w:val="both"/>
        <w:rPr>
          <w:sz w:val="28"/>
          <w:szCs w:val="28"/>
        </w:rPr>
      </w:pPr>
      <w:r w:rsidRPr="002A7749">
        <w:rPr>
          <w:sz w:val="28"/>
          <w:szCs w:val="28"/>
        </w:rPr>
        <w:t>Suppose three processes P1, P2, and P3 with time quantum of 1ms.</w:t>
      </w:r>
    </w:p>
    <w:p w14:paraId="13DE2348" w14:textId="77777777" w:rsidR="002A7749" w:rsidRPr="002A7749" w:rsidRDefault="002A7749" w:rsidP="00C1411E">
      <w:pPr>
        <w:spacing w:line="240" w:lineRule="auto"/>
        <w:jc w:val="both"/>
        <w:rPr>
          <w:sz w:val="28"/>
          <w:szCs w:val="28"/>
        </w:rPr>
      </w:pPr>
      <w:r w:rsidRPr="002A7749">
        <w:rPr>
          <w:sz w:val="28"/>
          <w:szCs w:val="28"/>
        </w:rPr>
        <w:t>Everytime one of the three will get 1ms.</w:t>
      </w:r>
    </w:p>
    <w:p w14:paraId="63584DAB" w14:textId="25341FC2" w:rsidR="002A7749" w:rsidRPr="002A7749" w:rsidRDefault="002A7749" w:rsidP="00C1411E">
      <w:pPr>
        <w:spacing w:line="240" w:lineRule="auto"/>
        <w:jc w:val="both"/>
        <w:rPr>
          <w:sz w:val="28"/>
          <w:szCs w:val="28"/>
        </w:rPr>
      </w:pPr>
      <w:r w:rsidRPr="002A7749">
        <w:rPr>
          <w:sz w:val="28"/>
          <w:szCs w:val="28"/>
        </w:rPr>
        <w:t>Efficiency: If the quantum is too small, the CPU spends a lot of its time switching.</w:t>
      </w:r>
    </w:p>
    <w:p w14:paraId="3D4598AC" w14:textId="0BB30BE2" w:rsidR="007972C7" w:rsidRPr="00185E34" w:rsidRDefault="00000000" w:rsidP="007009B6">
      <w:pPr>
        <w:pStyle w:val="Heading2"/>
        <w:rPr>
          <w:sz w:val="28"/>
          <w:szCs w:val="28"/>
        </w:rPr>
      </w:pPr>
      <w:r w:rsidRPr="00185E34">
        <w:rPr>
          <w:sz w:val="28"/>
          <w:szCs w:val="28"/>
        </w:rPr>
        <w:lastRenderedPageBreak/>
        <w:t>2.4 Priority Scheduling</w:t>
      </w:r>
    </w:p>
    <w:p w14:paraId="28629118" w14:textId="77777777" w:rsidR="007009B6" w:rsidRP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In Priority Scheduling, processes get different priorities. High-priority processes are executed first. This algorithm can also lead to starvation of lower-priority processes because of which aging techniques become important.</w:t>
      </w:r>
    </w:p>
    <w:p w14:paraId="31785127" w14:textId="79379B92" w:rsidR="007009B6" w:rsidRDefault="007009B6" w:rsidP="00C1411E">
      <w:pPr>
        <w:pStyle w:val="Heading2"/>
        <w:jc w:val="both"/>
        <w:rPr>
          <w:rFonts w:asciiTheme="minorHAnsi" w:eastAsiaTheme="minorEastAsia" w:hAnsiTheme="minorHAnsi" w:cstheme="minorBidi"/>
          <w:b w:val="0"/>
          <w:bCs w:val="0"/>
          <w:color w:val="auto"/>
          <w:sz w:val="28"/>
          <w:szCs w:val="28"/>
        </w:rPr>
      </w:pPr>
      <w:r w:rsidRPr="007009B6">
        <w:rPr>
          <w:rFonts w:asciiTheme="minorHAnsi" w:eastAsiaTheme="minorEastAsia" w:hAnsiTheme="minorHAnsi" w:cstheme="minorBidi"/>
          <w:b w:val="0"/>
          <w:bCs w:val="0"/>
          <w:color w:val="auto"/>
          <w:sz w:val="28"/>
          <w:szCs w:val="28"/>
        </w:rPr>
        <w:t>For example, consider the case where high-priority processes are still arriving; the low-priority ones may never get executed. Aging solves that problem with a very simple strategy to increment the priority of such waiting processes so that there is fairness among them.</w:t>
      </w:r>
      <w:r w:rsidR="00B52CF9" w:rsidRPr="00B52CF9">
        <w:rPr>
          <w:sz w:val="28"/>
          <w:szCs w:val="28"/>
        </w:rPr>
        <w:t xml:space="preserve"> </w:t>
      </w:r>
      <w:r w:rsidR="00B52CF9">
        <w:rPr>
          <w:sz w:val="28"/>
          <w:szCs w:val="28"/>
        </w:rPr>
        <w:t>[2],[4]</w:t>
      </w:r>
    </w:p>
    <w:p w14:paraId="3B5D8C6C" w14:textId="058A9B66" w:rsidR="007972C7" w:rsidRPr="00185E34" w:rsidRDefault="00000000" w:rsidP="00C1411E">
      <w:pPr>
        <w:pStyle w:val="Heading2"/>
        <w:jc w:val="both"/>
        <w:rPr>
          <w:sz w:val="28"/>
          <w:szCs w:val="28"/>
        </w:rPr>
      </w:pPr>
      <w:r w:rsidRPr="00185E34">
        <w:rPr>
          <w:sz w:val="28"/>
          <w:szCs w:val="28"/>
        </w:rPr>
        <w:t>2.5 Performance Comparison</w:t>
      </w:r>
    </w:p>
    <w:p w14:paraId="70F0DDBC" w14:textId="77777777" w:rsidR="007009B6" w:rsidRPr="007009B6" w:rsidRDefault="007009B6" w:rsidP="00C1411E">
      <w:pPr>
        <w:pStyle w:val="Heading1"/>
        <w:jc w:val="both"/>
        <w:rPr>
          <w:rFonts w:asciiTheme="minorHAnsi" w:eastAsiaTheme="minorEastAsia" w:hAnsiTheme="minorHAnsi" w:cstheme="minorBidi"/>
          <w:b w:val="0"/>
          <w:bCs w:val="0"/>
          <w:color w:val="auto"/>
        </w:rPr>
      </w:pPr>
      <w:r w:rsidRPr="007009B6">
        <w:rPr>
          <w:rFonts w:asciiTheme="minorHAnsi" w:eastAsiaTheme="minorEastAsia" w:hAnsiTheme="minorHAnsi" w:cstheme="minorBidi"/>
          <w:b w:val="0"/>
          <w:bCs w:val="0"/>
          <w:color w:val="auto"/>
        </w:rPr>
        <w:t>For various algorithms, performance depends on various parameters such as the system workload, the length of jobs, and the mix of CPU-bound and I/O-bound processes. On average, waiting time is concerned, SJF is better than other algorithms though requires that the length of jobs be predicted precisely. RR ensures fairness but may incur greater overhead due to the context switch. Priority scheduling is flexible but dangerous and prone to starvation in the majority of systems that contain high-priority jobs.</w:t>
      </w:r>
    </w:p>
    <w:p w14:paraId="0B415607" w14:textId="7FBBD4D2" w:rsidR="00185E34" w:rsidRDefault="007009B6" w:rsidP="00C1411E">
      <w:pPr>
        <w:pStyle w:val="Heading1"/>
        <w:jc w:val="both"/>
      </w:pPr>
      <w:r w:rsidRPr="007009B6">
        <w:rPr>
          <w:rFonts w:asciiTheme="minorHAnsi" w:eastAsiaTheme="minorEastAsia" w:hAnsiTheme="minorHAnsi" w:cstheme="minorBidi"/>
          <w:b w:val="0"/>
          <w:bCs w:val="0"/>
          <w:color w:val="auto"/>
        </w:rPr>
        <w:t>For example, in a short jobs environment, SJF would result in minimum waiting time; whereas in unpredictable job length environments, RR may suit due to its fairness.</w:t>
      </w:r>
      <w:r w:rsidR="00B52CF9" w:rsidRPr="00B52CF9">
        <w:t xml:space="preserve"> </w:t>
      </w:r>
      <w:r w:rsidR="00B52CF9">
        <w:t>[2],[3],[5]</w:t>
      </w:r>
    </w:p>
    <w:p w14:paraId="232E7B45" w14:textId="77777777" w:rsidR="007009B6" w:rsidRDefault="007009B6">
      <w:pPr>
        <w:pStyle w:val="Heading1"/>
        <w:rPr>
          <w:sz w:val="44"/>
          <w:szCs w:val="44"/>
        </w:rPr>
      </w:pPr>
    </w:p>
    <w:p w14:paraId="58593F14" w14:textId="77777777" w:rsidR="002A7749" w:rsidRDefault="002A7749">
      <w:pPr>
        <w:pStyle w:val="Heading1"/>
        <w:rPr>
          <w:sz w:val="44"/>
          <w:szCs w:val="44"/>
        </w:rPr>
      </w:pPr>
    </w:p>
    <w:p w14:paraId="0FBA65A9" w14:textId="77777777" w:rsidR="002A7749" w:rsidRDefault="002A7749">
      <w:pPr>
        <w:pStyle w:val="Heading1"/>
        <w:rPr>
          <w:sz w:val="44"/>
          <w:szCs w:val="44"/>
        </w:rPr>
      </w:pPr>
    </w:p>
    <w:p w14:paraId="6548E79F" w14:textId="72D5D0DB" w:rsidR="007972C7" w:rsidRPr="007009B6" w:rsidRDefault="00000000">
      <w:pPr>
        <w:pStyle w:val="Heading1"/>
        <w:rPr>
          <w:sz w:val="44"/>
          <w:szCs w:val="44"/>
        </w:rPr>
      </w:pPr>
      <w:r w:rsidRPr="007009B6">
        <w:rPr>
          <w:sz w:val="44"/>
          <w:szCs w:val="44"/>
        </w:rPr>
        <w:lastRenderedPageBreak/>
        <w:t>3. Improvement of Round Robin Scheduling</w:t>
      </w:r>
    </w:p>
    <w:p w14:paraId="26207BAF" w14:textId="28FB0097" w:rsidR="007009B6" w:rsidRDefault="007009B6" w:rsidP="00C1411E">
      <w:pPr>
        <w:pStyle w:val="Heading1"/>
        <w:jc w:val="both"/>
        <w:rPr>
          <w:rFonts w:asciiTheme="minorHAnsi" w:eastAsiaTheme="minorEastAsia" w:hAnsiTheme="minorHAnsi" w:cstheme="minorBidi"/>
          <w:b w:val="0"/>
          <w:bCs w:val="0"/>
          <w:color w:val="auto"/>
        </w:rPr>
      </w:pPr>
      <w:r w:rsidRPr="007009B6">
        <w:rPr>
          <w:rFonts w:asciiTheme="minorHAnsi" w:eastAsiaTheme="minorEastAsia" w:hAnsiTheme="minorHAnsi" w:cstheme="minorBidi"/>
          <w:b w:val="0"/>
          <w:bCs w:val="0"/>
          <w:color w:val="auto"/>
        </w:rPr>
        <w:t>More appropriate for Round Robin would be dynamically changing the time quantum based on process behavior. In adaptive Round Robin, fair effort should be balanced with efficiency-that is, reduce the overhead of context switching while at the same time enhancing the performance of the</w:t>
      </w:r>
      <w:r w:rsidR="00C1411E">
        <w:rPr>
          <w:rFonts w:asciiTheme="minorHAnsi" w:eastAsiaTheme="minorEastAsia" w:hAnsiTheme="minorHAnsi" w:cstheme="minorBidi"/>
          <w:b w:val="0"/>
          <w:bCs w:val="0"/>
          <w:color w:val="auto"/>
        </w:rPr>
        <w:t xml:space="preserve"> </w:t>
      </w:r>
      <w:r w:rsidRPr="007009B6">
        <w:rPr>
          <w:rFonts w:asciiTheme="minorHAnsi" w:eastAsiaTheme="minorEastAsia" w:hAnsiTheme="minorHAnsi" w:cstheme="minorBidi"/>
          <w:b w:val="0"/>
          <w:bCs w:val="0"/>
          <w:color w:val="auto"/>
        </w:rPr>
        <w:t>system as a whole.</w:t>
      </w:r>
      <w:r w:rsidRPr="007009B6">
        <w:rPr>
          <w:rFonts w:asciiTheme="minorHAnsi" w:eastAsiaTheme="minorEastAsia" w:hAnsiTheme="minorHAnsi" w:cstheme="minorBidi"/>
          <w:b w:val="0"/>
          <w:bCs w:val="0"/>
          <w:color w:val="auto"/>
        </w:rPr>
        <w:br/>
        <w:t>One improvement would be to keep track of the average burst time of processes and set the quantum accordingly. If most the processes have short burst times, a smaller quantum reduces context-switches without compromising fairness.</w:t>
      </w:r>
      <w:r w:rsidR="00B52CF9" w:rsidRPr="00B52CF9">
        <w:t xml:space="preserve"> </w:t>
      </w:r>
      <w:r w:rsidR="00B52CF9">
        <w:t>[2],[4]</w:t>
      </w:r>
    </w:p>
    <w:p w14:paraId="5D0BCBFF" w14:textId="77777777" w:rsidR="008A57F3" w:rsidRDefault="007009B6">
      <w:pPr>
        <w:pStyle w:val="Heading1"/>
        <w:rPr>
          <w:sz w:val="44"/>
          <w:szCs w:val="44"/>
        </w:rPr>
      </w:pPr>
      <w:r w:rsidRPr="007009B6">
        <w:rPr>
          <w:sz w:val="44"/>
          <w:szCs w:val="44"/>
        </w:rPr>
        <w:t xml:space="preserve">               </w:t>
      </w:r>
    </w:p>
    <w:p w14:paraId="4D7A3B76" w14:textId="77777777" w:rsidR="008A57F3" w:rsidRDefault="008A57F3">
      <w:pPr>
        <w:pStyle w:val="Heading1"/>
        <w:rPr>
          <w:sz w:val="44"/>
          <w:szCs w:val="44"/>
        </w:rPr>
      </w:pPr>
    </w:p>
    <w:p w14:paraId="141396A5" w14:textId="77777777" w:rsidR="008A57F3" w:rsidRDefault="008A57F3">
      <w:pPr>
        <w:pStyle w:val="Heading1"/>
        <w:rPr>
          <w:sz w:val="44"/>
          <w:szCs w:val="44"/>
        </w:rPr>
      </w:pPr>
    </w:p>
    <w:p w14:paraId="2BBCBA1E" w14:textId="77777777" w:rsidR="008A57F3" w:rsidRDefault="008A57F3">
      <w:pPr>
        <w:pStyle w:val="Heading1"/>
        <w:rPr>
          <w:sz w:val="44"/>
          <w:szCs w:val="44"/>
        </w:rPr>
      </w:pPr>
    </w:p>
    <w:p w14:paraId="755C8DF6" w14:textId="77777777" w:rsidR="008A57F3" w:rsidRDefault="008A57F3">
      <w:pPr>
        <w:pStyle w:val="Heading1"/>
        <w:rPr>
          <w:sz w:val="44"/>
          <w:szCs w:val="44"/>
        </w:rPr>
      </w:pPr>
    </w:p>
    <w:p w14:paraId="0BF21469" w14:textId="77777777" w:rsidR="008A57F3" w:rsidRDefault="008A57F3">
      <w:pPr>
        <w:pStyle w:val="Heading1"/>
        <w:rPr>
          <w:sz w:val="44"/>
          <w:szCs w:val="44"/>
        </w:rPr>
      </w:pPr>
    </w:p>
    <w:p w14:paraId="32C2ECB1" w14:textId="77777777" w:rsidR="008A57F3" w:rsidRDefault="008A57F3">
      <w:pPr>
        <w:pStyle w:val="Heading1"/>
        <w:rPr>
          <w:sz w:val="44"/>
          <w:szCs w:val="44"/>
        </w:rPr>
      </w:pPr>
    </w:p>
    <w:p w14:paraId="1EDA49E5" w14:textId="6105B378" w:rsidR="007972C7" w:rsidRPr="007009B6" w:rsidRDefault="00000000">
      <w:pPr>
        <w:pStyle w:val="Heading1"/>
        <w:rPr>
          <w:sz w:val="44"/>
          <w:szCs w:val="44"/>
        </w:rPr>
      </w:pPr>
      <w:r w:rsidRPr="007009B6">
        <w:rPr>
          <w:sz w:val="44"/>
          <w:szCs w:val="44"/>
        </w:rPr>
        <w:lastRenderedPageBreak/>
        <w:t>4. Real-Time CPU Scheduling</w:t>
      </w:r>
    </w:p>
    <w:p w14:paraId="3751A577" w14:textId="77777777" w:rsidR="007972C7" w:rsidRPr="00185E34" w:rsidRDefault="00000000" w:rsidP="00C1411E">
      <w:pPr>
        <w:jc w:val="both"/>
        <w:rPr>
          <w:sz w:val="28"/>
          <w:szCs w:val="28"/>
        </w:rPr>
      </w:pPr>
      <w:r w:rsidRPr="00185E34">
        <w:rPr>
          <w:sz w:val="28"/>
          <w:szCs w:val="28"/>
        </w:rPr>
        <w:t>Real-time systems require scheduling algorithms that ensure processes meet strict timing requirements. In these systems, missing a deadline can have serious consequences, especially in applications like air traffic control or medical devices.</w:t>
      </w:r>
    </w:p>
    <w:p w14:paraId="5245A6D0" w14:textId="7EC04D2B" w:rsidR="007972C7" w:rsidRPr="00185E34" w:rsidRDefault="00000000" w:rsidP="00C1411E">
      <w:pPr>
        <w:pStyle w:val="Heading2"/>
        <w:jc w:val="both"/>
        <w:rPr>
          <w:sz w:val="28"/>
          <w:szCs w:val="28"/>
        </w:rPr>
      </w:pPr>
      <w:r w:rsidRPr="00185E34">
        <w:rPr>
          <w:sz w:val="28"/>
          <w:szCs w:val="28"/>
        </w:rPr>
        <w:t>4.1 Rate-Monotonic Scheduling (RMS)</w:t>
      </w:r>
    </w:p>
    <w:p w14:paraId="551D5892" w14:textId="79BFA294" w:rsidR="007972C7" w:rsidRPr="00185E34" w:rsidRDefault="00000000" w:rsidP="00C1411E">
      <w:pPr>
        <w:jc w:val="both"/>
        <w:rPr>
          <w:sz w:val="28"/>
          <w:szCs w:val="28"/>
        </w:rPr>
      </w:pPr>
      <w:r w:rsidRPr="00185E34">
        <w:rPr>
          <w:sz w:val="28"/>
          <w:szCs w:val="28"/>
        </w:rPr>
        <w:t>Rate-Monotonic Scheduling is a fixed-priority algorithm where tasks with shorter periods are assigned higher priority. RMS is used in systems with periodic tasks that have predictable execution times. However, RMS is not optimal for all real-time systems, especially if tasks have irregular periods.</w:t>
      </w:r>
      <w:r w:rsidR="00B52CF9">
        <w:rPr>
          <w:sz w:val="28"/>
          <w:szCs w:val="28"/>
        </w:rPr>
        <w:t>[3],[4]</w:t>
      </w:r>
    </w:p>
    <w:p w14:paraId="61DBBF2A" w14:textId="77777777" w:rsidR="007972C7" w:rsidRPr="00185E34" w:rsidRDefault="00000000" w:rsidP="00C1411E">
      <w:pPr>
        <w:pStyle w:val="Heading2"/>
        <w:jc w:val="both"/>
        <w:rPr>
          <w:sz w:val="28"/>
          <w:szCs w:val="28"/>
        </w:rPr>
      </w:pPr>
      <w:r w:rsidRPr="00185E34">
        <w:rPr>
          <w:sz w:val="28"/>
          <w:szCs w:val="28"/>
        </w:rPr>
        <w:t>4.2 Earliest Deadline First (EDF)</w:t>
      </w:r>
    </w:p>
    <w:p w14:paraId="686CC16D" w14:textId="77777777" w:rsidR="008A57F3" w:rsidRPr="008A57F3" w:rsidRDefault="008A57F3" w:rsidP="00C1411E">
      <w:pPr>
        <w:jc w:val="both"/>
        <w:rPr>
          <w:sz w:val="28"/>
          <w:szCs w:val="28"/>
        </w:rPr>
      </w:pPr>
      <w:r w:rsidRPr="008A57F3">
        <w:rPr>
          <w:sz w:val="28"/>
          <w:szCs w:val="28"/>
        </w:rPr>
        <w:t>The EDF algorithm is a dynamic priority scheduling algorithm where the processes are given priorities according to their deadlines, so the process having the earliest deadline will be given the highest priority. EDF is more flexible than RMS but comes with higher complexity and overhead.</w:t>
      </w:r>
    </w:p>
    <w:p w14:paraId="22947300" w14:textId="4ABC1BDA" w:rsidR="008A57F3" w:rsidRPr="008A57F3" w:rsidRDefault="008A57F3" w:rsidP="00C1411E">
      <w:pPr>
        <w:jc w:val="both"/>
        <w:rPr>
          <w:sz w:val="28"/>
          <w:szCs w:val="28"/>
        </w:rPr>
      </w:pPr>
      <w:r w:rsidRPr="008A57F3">
        <w:rPr>
          <w:sz w:val="28"/>
          <w:szCs w:val="28"/>
        </w:rPr>
        <w:t>In EDF, the priority of a process is based on how close it is to its deadline. Hence, all those processes at or just above the level of missing their deadline are executed first, making EDF optimal about the use of resources.</w:t>
      </w:r>
      <w:r w:rsidR="00B52CF9" w:rsidRPr="00B52CF9">
        <w:rPr>
          <w:sz w:val="28"/>
          <w:szCs w:val="28"/>
        </w:rPr>
        <w:t xml:space="preserve"> </w:t>
      </w:r>
      <w:r w:rsidR="00B52CF9">
        <w:rPr>
          <w:sz w:val="28"/>
          <w:szCs w:val="28"/>
        </w:rPr>
        <w:t>[3],[4]</w:t>
      </w:r>
    </w:p>
    <w:p w14:paraId="7B8DE33F" w14:textId="0ACC9A1F" w:rsidR="007972C7" w:rsidRPr="007009B6" w:rsidRDefault="007009B6">
      <w:pPr>
        <w:pStyle w:val="Heading1"/>
        <w:rPr>
          <w:sz w:val="44"/>
          <w:szCs w:val="44"/>
        </w:rPr>
      </w:pPr>
      <w:r>
        <w:rPr>
          <w:sz w:val="44"/>
          <w:szCs w:val="44"/>
        </w:rPr>
        <w:lastRenderedPageBreak/>
        <w:t xml:space="preserve">     </w:t>
      </w:r>
      <w:r w:rsidR="008A57F3">
        <w:rPr>
          <w:sz w:val="44"/>
          <w:szCs w:val="44"/>
        </w:rPr>
        <w:t xml:space="preserve"> </w:t>
      </w:r>
      <w:r>
        <w:rPr>
          <w:sz w:val="44"/>
          <w:szCs w:val="44"/>
        </w:rPr>
        <w:t xml:space="preserve">      </w:t>
      </w:r>
      <w:r w:rsidRPr="007009B6">
        <w:rPr>
          <w:sz w:val="44"/>
          <w:szCs w:val="44"/>
        </w:rPr>
        <w:t>5. Energy-Efficient Scheduling</w:t>
      </w:r>
    </w:p>
    <w:p w14:paraId="3ADEE7A2"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Energy-efficient CPU scheduling has emerged as a critical component in the design of current mobile and embedded systems due to its capability to balance performance with power consumption. This problem is particularly significant for various battery-powered gadgets, such as smartphones and tablets and IoT devices, wherein their life extensions are of much concern. Several techniques for optimizing power use have been developed, such as DVFS and algorithms for sleep and wake times. So, let's dive a little deeper into these concepts:</w:t>
      </w:r>
    </w:p>
    <w:p w14:paraId="1C6E1CED" w14:textId="1406640E"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Dynamic Voltage and Frequency Scaling(DVFS)</w:t>
      </w:r>
    </w:p>
    <w:p w14:paraId="475860E0"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DVFS is the policy of dynamically changing the voltage and frequency at which the CPU runs, based on workload. The technique works:</w:t>
      </w:r>
    </w:p>
    <w:p w14:paraId="43845E3A"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Frequency and Voltage Scaling: The frequency scales down, hence the power the CPU is consuming. Scaling the voltage along with the frequency reduces the power consumption quadratically however that slows the processor, and this may result in performance hit if the CPU needs to do more work. The basic idea behind DVFS is the balance between performance and power consumption.</w:t>
      </w:r>
    </w:p>
    <w:p w14:paraId="04CF756E" w14:textId="77777777"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High workload: In the high workload case, when the gadget is performing an intensive task like online gaming or video processing, the CPU clock is running with a higher frequency and voltage to offer the required performance</w:t>
      </w:r>
    </w:p>
    <w:p w14:paraId="04D02C0B" w14:textId="77777777"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 xml:space="preserve">Low workload: When the workload is low and less stressful, for instance, when the device is idle or running background applications, its frequency and voltage are scaled down; this saves a lot of power without impacting the performance much. </w:t>
      </w:r>
    </w:p>
    <w:p w14:paraId="5EB01B26" w14:textId="38FAFA43" w:rsidR="00D96400" w:rsidRPr="00D96400" w:rsidRDefault="00D96400" w:rsidP="00C1411E">
      <w:pPr>
        <w:pStyle w:val="Heading1"/>
        <w:numPr>
          <w:ilvl w:val="0"/>
          <w:numId w:val="10"/>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lastRenderedPageBreak/>
        <w:t>Power Consumption: Power consumed by the CPU is proportional to the square of the supply voltage and directly proportional to the operating frequency. Therefore, lowering either voltage or frequency makes a huge difference in power saving.</w:t>
      </w:r>
      <w:r w:rsidR="00B52CF9" w:rsidRPr="00B52CF9">
        <w:t xml:space="preserve"> </w:t>
      </w:r>
      <w:r w:rsidR="00B52CF9">
        <w:t>[1],[3]</w:t>
      </w:r>
    </w:p>
    <w:p w14:paraId="377826E9"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Sleep/Wake Algorithms (Idle Time Management)</w:t>
      </w:r>
    </w:p>
    <w:p w14:paraId="1779812E" w14:textId="77777777"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The other aspect of energy-efficient scheduling includes the handling of idle time. As long as there is no execution in the CPU or it sits idle, waiting for any execution, it is not essential to have it in full power state. Modern CPUs have several states-they could be active, idle or deep sleep. Under such low power states, it can quickly wake up at any instant and resume its operations to conserve energy:</w:t>
      </w:r>
    </w:p>
    <w:p w14:paraId="3A688F7E" w14:textId="77777777" w:rsidR="00D96400" w:rsidRPr="00D96400" w:rsidRDefault="00D96400" w:rsidP="00C1411E">
      <w:pPr>
        <w:pStyle w:val="Heading1"/>
        <w:numPr>
          <w:ilvl w:val="0"/>
          <w:numId w:val="11"/>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Sleep States: If the CPU needs to wait for periods of inactivity, it can go to successively deeper sleep states, consuming less power but requiring more and more time and cycles to wake up again. The scheduler controls the basis of how to change state under predicted idle times.</w:t>
      </w:r>
    </w:p>
    <w:p w14:paraId="66E273B1" w14:textId="77777777" w:rsidR="00D96400" w:rsidRPr="00D96400" w:rsidRDefault="00D96400" w:rsidP="00C1411E">
      <w:pPr>
        <w:pStyle w:val="Heading1"/>
        <w:numPr>
          <w:ilvl w:val="0"/>
          <w:numId w:val="11"/>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Idle Power Management: Modern cellular devices spend a large amount of their time idle, and good management of this can save a lot of energy. The OS uses heuristics to predict when the device is going to be idle and so selectively put the CPU in low power states during these times.</w:t>
      </w:r>
    </w:p>
    <w:p w14:paraId="3F718B94" w14:textId="77777777" w:rsidR="00D96400" w:rsidRDefault="00D96400" w:rsidP="00C1411E">
      <w:pPr>
        <w:pStyle w:val="Heading1"/>
        <w:numPr>
          <w:ilvl w:val="0"/>
          <w:numId w:val="12"/>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Light Sleep: At this point, the CPU can rapidly wake up in case other tasks are to be performed; it continues to draw a small amount of power for maintaining system state.</w:t>
      </w:r>
    </w:p>
    <w:p w14:paraId="29F86C58" w14:textId="76B0815A" w:rsidR="00D96400" w:rsidRPr="00D96400" w:rsidRDefault="00D96400" w:rsidP="00C1411E">
      <w:pPr>
        <w:pStyle w:val="Heading1"/>
        <w:numPr>
          <w:ilvl w:val="0"/>
          <w:numId w:val="12"/>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lastRenderedPageBreak/>
        <w:t>Deep Sleep: This state partially disables most of the components powering the CPU and minimizes power consumption; however, waking up from deep sleep takes longer and more power as compared to waking up from any other lighter sleep modes.</w:t>
      </w:r>
      <w:r w:rsidR="00B52CF9" w:rsidRPr="00B52CF9">
        <w:t xml:space="preserve"> </w:t>
      </w:r>
      <w:r w:rsidR="00B52CF9">
        <w:t>[1],[3]</w:t>
      </w:r>
    </w:p>
    <w:p w14:paraId="3A61291C"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Hybrid of DVFS with Sleep/Wake</w:t>
      </w:r>
    </w:p>
    <w:p w14:paraId="3C72F967" w14:textId="7B6569FD"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Now-a-days, the latest CPUs from many modern manufacturers contain both the DVFS and sleep/wake algorithms in order to optimize the performance. It dynamically adjusts the frequency and the voltage while observing the idle times. In case it predicts a long idle period, it pushes the CPU into a low power state. Thus, theoretically, it may reduce its energy consumption not only when idle but also during active periods.</w:t>
      </w:r>
      <w:r w:rsidR="00B52CF9" w:rsidRPr="00B52CF9">
        <w:t xml:space="preserve"> </w:t>
      </w:r>
      <w:r w:rsidR="00B52CF9">
        <w:t>[1],[3]</w:t>
      </w:r>
    </w:p>
    <w:p w14:paraId="3729715D" w14:textId="77777777" w:rsidR="00D96400" w:rsidRPr="00D96400" w:rsidRDefault="00D96400" w:rsidP="00C1411E">
      <w:pPr>
        <w:pStyle w:val="Heading1"/>
        <w:jc w:val="both"/>
        <w:rPr>
          <w:rFonts w:asciiTheme="minorHAnsi" w:eastAsiaTheme="minorEastAsia" w:hAnsiTheme="minorHAnsi" w:cstheme="minorBidi"/>
          <w:color w:val="auto"/>
        </w:rPr>
      </w:pPr>
      <w:r w:rsidRPr="00D96400">
        <w:rPr>
          <w:rFonts w:asciiTheme="minorHAnsi" w:eastAsiaTheme="minorEastAsia" w:hAnsiTheme="minorHAnsi" w:cstheme="minorBidi"/>
          <w:color w:val="auto"/>
        </w:rPr>
        <w:t>Use in Mobile Devices</w:t>
      </w:r>
    </w:p>
    <w:p w14:paraId="0B925F5F" w14:textId="0422692C" w:rsidR="00D96400" w:rsidRPr="00D96400" w:rsidRDefault="00D96400" w:rsidP="00C1411E">
      <w:pPr>
        <w:pStyle w:val="Heading1"/>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Due to such variability in workloads within mobile devices, depending upon the nature of activities of users (example: scrolling within a web page versus playing video games), DVFS and sleep/wake methodologies are very important in mobile devices:</w:t>
      </w:r>
    </w:p>
    <w:p w14:paraId="7C8A8E4D" w14:textId="70806478" w:rsidR="00D96400" w:rsidRPr="00D96400" w:rsidRDefault="00D96400" w:rsidP="00C1411E">
      <w:pPr>
        <w:pStyle w:val="Heading1"/>
        <w:numPr>
          <w:ilvl w:val="0"/>
          <w:numId w:val="13"/>
        </w:numPr>
        <w:jc w:val="both"/>
        <w:rPr>
          <w:rFonts w:asciiTheme="minorHAnsi" w:eastAsiaTheme="minorEastAsia" w:hAnsiTheme="minorHAnsi" w:cstheme="minorBidi"/>
          <w:b w:val="0"/>
          <w:bCs w:val="0"/>
          <w:color w:val="auto"/>
        </w:rPr>
      </w:pPr>
      <w:r w:rsidRPr="00D96400">
        <w:rPr>
          <w:rFonts w:asciiTheme="minorHAnsi" w:eastAsiaTheme="minorEastAsia" w:hAnsiTheme="minorHAnsi" w:cstheme="minorBidi"/>
          <w:b w:val="0"/>
          <w:bCs w:val="0"/>
          <w:color w:val="auto"/>
        </w:rPr>
        <w:t>Background</w:t>
      </w:r>
      <w:r w:rsidR="00727954">
        <w:rPr>
          <w:rFonts w:asciiTheme="minorHAnsi" w:eastAsiaTheme="minorEastAsia" w:hAnsiTheme="minorHAnsi" w:cstheme="minorBidi"/>
          <w:b w:val="0"/>
          <w:bCs w:val="0"/>
          <w:color w:val="auto"/>
        </w:rPr>
        <w:t xml:space="preserve"> </w:t>
      </w:r>
      <w:r w:rsidRPr="00D96400">
        <w:rPr>
          <w:rFonts w:asciiTheme="minorHAnsi" w:eastAsiaTheme="minorEastAsia" w:hAnsiTheme="minorHAnsi" w:cstheme="minorBidi"/>
          <w:b w:val="0"/>
          <w:bCs w:val="0"/>
          <w:color w:val="auto"/>
        </w:rPr>
        <w:t>Tasks: Most applications run in the background in mobile, but usually do not require the full power of the CPU. By reducing the frequency and placing the CPU in lower power states, the mobile can save its battery.</w:t>
      </w:r>
    </w:p>
    <w:p w14:paraId="044F15F5" w14:textId="6DB87B85" w:rsidR="008A57F3" w:rsidRDefault="00D96400" w:rsidP="00C1411E">
      <w:pPr>
        <w:pStyle w:val="Heading1"/>
        <w:numPr>
          <w:ilvl w:val="0"/>
          <w:numId w:val="13"/>
        </w:numPr>
        <w:jc w:val="both"/>
      </w:pPr>
      <w:r w:rsidRPr="00D96400">
        <w:rPr>
          <w:rFonts w:asciiTheme="minorHAnsi" w:eastAsiaTheme="minorEastAsia" w:hAnsiTheme="minorHAnsi" w:cstheme="minorBidi"/>
          <w:b w:val="0"/>
          <w:bCs w:val="0"/>
          <w:color w:val="auto"/>
        </w:rPr>
        <w:t>Interactive Workloads: On interactive workloads such as opening apps and general typing, the CPU</w:t>
      </w:r>
      <w:r w:rsidR="0042137C">
        <w:rPr>
          <w:rFonts w:asciiTheme="minorHAnsi" w:eastAsiaTheme="minorEastAsia" w:hAnsiTheme="minorHAnsi" w:cstheme="minorBidi"/>
          <w:b w:val="0"/>
          <w:bCs w:val="0"/>
          <w:color w:val="auto"/>
        </w:rPr>
        <w:t xml:space="preserve"> </w:t>
      </w:r>
      <w:r w:rsidRPr="00D96400">
        <w:rPr>
          <w:rFonts w:asciiTheme="minorHAnsi" w:eastAsiaTheme="minorEastAsia" w:hAnsiTheme="minorHAnsi" w:cstheme="minorBidi"/>
          <w:b w:val="0"/>
          <w:bCs w:val="0"/>
          <w:color w:val="auto"/>
        </w:rPr>
        <w:t>quickly scales up for responsiveness. Once the user is idle, it can slow down or go to a low-power idle state to save energy.</w:t>
      </w:r>
      <w:r w:rsidR="00B52CF9" w:rsidRPr="00B52CF9">
        <w:t xml:space="preserve"> </w:t>
      </w:r>
      <w:r w:rsidR="00B52CF9">
        <w:t>[1],[3]</w:t>
      </w:r>
    </w:p>
    <w:p w14:paraId="734454D4" w14:textId="77777777" w:rsidR="0042137C" w:rsidRDefault="0042137C" w:rsidP="0042137C"/>
    <w:p w14:paraId="65D2883B" w14:textId="026BD8C8" w:rsidR="0042137C" w:rsidRPr="00E26FC1" w:rsidRDefault="0042137C" w:rsidP="00E26FC1">
      <w:pPr>
        <w:pStyle w:val="Heading1"/>
        <w:jc w:val="both"/>
        <w:rPr>
          <w:rFonts w:asciiTheme="minorHAnsi" w:hAnsiTheme="minorHAnsi" w:cstheme="minorBidi"/>
          <w:color w:val="000000" w:themeColor="text1"/>
        </w:rPr>
      </w:pPr>
      <w:r w:rsidRPr="00D96400">
        <w:rPr>
          <w:rFonts w:asciiTheme="minorHAnsi" w:eastAsiaTheme="minorEastAsia" w:hAnsiTheme="minorHAnsi" w:cstheme="minorBidi"/>
          <w:color w:val="auto"/>
        </w:rPr>
        <w:lastRenderedPageBreak/>
        <w:t xml:space="preserve">Use in </w:t>
      </w:r>
      <w:r w:rsidRPr="0042137C">
        <w:rPr>
          <w:rFonts w:asciiTheme="minorHAnsi" w:hAnsiTheme="minorHAnsi" w:cstheme="minorBidi"/>
          <w:color w:val="000000" w:themeColor="text1"/>
        </w:rPr>
        <w:t>Embedded Systems</w:t>
      </w:r>
    </w:p>
    <w:p w14:paraId="069C79F2" w14:textId="340C78A4" w:rsidR="0042137C" w:rsidRPr="00727954" w:rsidRDefault="0042137C" w:rsidP="00727954">
      <w:pPr>
        <w:pStyle w:val="Heading1"/>
        <w:rPr>
          <w:b w:val="0"/>
          <w:bCs w:val="0"/>
          <w:color w:val="000000" w:themeColor="text1"/>
        </w:rPr>
      </w:pPr>
      <w:r w:rsidRPr="00727954">
        <w:rPr>
          <w:b w:val="0"/>
          <w:bCs w:val="0"/>
          <w:color w:val="000000" w:themeColor="text1"/>
        </w:rPr>
        <w:t>Embedded systems require specialized CPU scheduling techniques to manage real-time constraints, power efficiency, and limited resources. These systems are found in applications like automotive control, medical devices, industrial automation, and IoT devices</w:t>
      </w:r>
    </w:p>
    <w:p w14:paraId="6539FAE6" w14:textId="089B3C3E" w:rsidR="0042137C" w:rsidRPr="00727954" w:rsidRDefault="0042137C" w:rsidP="00727954">
      <w:pPr>
        <w:pStyle w:val="Heading1"/>
        <w:numPr>
          <w:ilvl w:val="0"/>
          <w:numId w:val="22"/>
        </w:numPr>
        <w:rPr>
          <w:rFonts w:eastAsia="Times New Roman" w:cs="Times New Roman"/>
          <w:b w:val="0"/>
          <w:bCs w:val="0"/>
          <w:color w:val="000000" w:themeColor="text1"/>
        </w:rPr>
      </w:pPr>
      <w:r w:rsidRPr="00727954">
        <w:rPr>
          <w:rFonts w:asciiTheme="minorHAnsi" w:eastAsia="Times New Roman" w:hAnsiTheme="minorHAnsi" w:cs="Times New Roman"/>
          <w:b w:val="0"/>
          <w:bCs w:val="0"/>
          <w:color w:val="000000" w:themeColor="text1"/>
        </w:rPr>
        <w:t xml:space="preserve">Background Tasks: Most </w:t>
      </w:r>
      <w:r w:rsidR="00727954" w:rsidRPr="00727954">
        <w:rPr>
          <w:rFonts w:eastAsia="Times New Roman" w:cs="Times New Roman"/>
          <w:b w:val="0"/>
          <w:bCs w:val="0"/>
          <w:color w:val="000000" w:themeColor="text1"/>
        </w:rPr>
        <w:t xml:space="preserve"> </w:t>
      </w:r>
      <w:r w:rsidRPr="00727954">
        <w:rPr>
          <w:rFonts w:asciiTheme="minorHAnsi" w:eastAsia="Times New Roman" w:hAnsiTheme="minorHAnsi" w:cs="Times New Roman"/>
          <w:b w:val="0"/>
          <w:bCs w:val="0"/>
          <w:color w:val="000000" w:themeColor="text1"/>
        </w:rPr>
        <w:t>embedded systems run background tasks that do not require constant CPU attention. Power-efficient scheduling algorithms, such as Dynamic Voltage and Frequency Scaling (DVFS) and Sleep/Wake techniques, allow the CPU to enter low-power states during idle periods to conserve energy.</w:t>
      </w:r>
    </w:p>
    <w:p w14:paraId="3A2B722A" w14:textId="269E6996" w:rsidR="0042137C" w:rsidRPr="00727954" w:rsidRDefault="00637C20" w:rsidP="00727954">
      <w:pPr>
        <w:pStyle w:val="Heading1"/>
        <w:numPr>
          <w:ilvl w:val="0"/>
          <w:numId w:val="22"/>
        </w:numPr>
        <w:rPr>
          <w:rFonts w:eastAsia="Times New Roman" w:cs="Times New Roman"/>
          <w:b w:val="0"/>
          <w:bCs w:val="0"/>
          <w:color w:val="000000" w:themeColor="text1"/>
        </w:rPr>
      </w:pPr>
      <w:r w:rsidRPr="00727954">
        <w:rPr>
          <w:rFonts w:asciiTheme="minorHAnsi" w:eastAsia="Times New Roman" w:hAnsiTheme="minorHAnsi" w:cs="Times New Roman"/>
          <w:b w:val="0"/>
          <w:bCs w:val="0"/>
          <w:color w:val="000000" w:themeColor="text1"/>
        </w:rPr>
        <w:t>Real-Time Workloads:</w:t>
      </w:r>
      <w:r w:rsidRPr="00727954">
        <w:rPr>
          <w:rFonts w:eastAsia="Times New Roman" w:cs="Times New Roman"/>
          <w:b w:val="0"/>
          <w:bCs w:val="0"/>
          <w:color w:val="000000" w:themeColor="text1"/>
        </w:rPr>
        <w:t xml:space="preserve"> </w:t>
      </w:r>
      <w:r w:rsidRPr="00727954">
        <w:rPr>
          <w:rFonts w:asciiTheme="minorHAnsi" w:eastAsia="Times New Roman" w:hAnsiTheme="minorHAnsi" w:cs="Times New Roman"/>
          <w:b w:val="0"/>
          <w:bCs w:val="0"/>
          <w:color w:val="000000" w:themeColor="text1"/>
        </w:rPr>
        <w:t>In real-time embedded systems, tasks must be completed within strict time limits. Algorithms like Rate-Monotonic Scheduling (RMS) and Earliest Deadline First (EDF)</w:t>
      </w:r>
      <w:r w:rsidRPr="00727954">
        <w:rPr>
          <w:rFonts w:eastAsia="Times New Roman" w:cs="Times New Roman"/>
          <w:b w:val="0"/>
          <w:bCs w:val="0"/>
          <w:color w:val="000000" w:themeColor="text1"/>
        </w:rPr>
        <w:t xml:space="preserve"> </w:t>
      </w:r>
      <w:r w:rsidRPr="00727954">
        <w:rPr>
          <w:rFonts w:asciiTheme="minorHAnsi" w:eastAsia="Times New Roman" w:hAnsiTheme="minorHAnsi" w:cs="Times New Roman"/>
          <w:b w:val="0"/>
          <w:bCs w:val="0"/>
          <w:color w:val="000000" w:themeColor="text1"/>
        </w:rPr>
        <w:t>dynamically adjust task execution to meet real-time constraints. This is crucial for applications such as pacemakers, industrial robots, and automotive safety systems</w:t>
      </w:r>
      <w:r w:rsidR="00727954">
        <w:rPr>
          <w:rFonts w:asciiTheme="minorHAnsi" w:eastAsia="Times New Roman" w:hAnsiTheme="minorHAnsi" w:cs="Times New Roman"/>
          <w:b w:val="0"/>
          <w:bCs w:val="0"/>
          <w:color w:val="000000" w:themeColor="text1"/>
        </w:rPr>
        <w:t xml:space="preserve">. </w:t>
      </w:r>
      <w:r w:rsidR="00727954">
        <w:t>[1],[3]</w:t>
      </w:r>
    </w:p>
    <w:p w14:paraId="2749D7E7" w14:textId="406D3F8A" w:rsidR="0042137C" w:rsidRPr="0042137C" w:rsidRDefault="0042137C" w:rsidP="0042137C"/>
    <w:p w14:paraId="2AFA7A25" w14:textId="374CD232" w:rsidR="007972C7" w:rsidRPr="007009B6" w:rsidRDefault="007009B6" w:rsidP="008A57F3">
      <w:pPr>
        <w:pStyle w:val="Heading1"/>
        <w:rPr>
          <w:sz w:val="44"/>
          <w:szCs w:val="44"/>
        </w:rPr>
      </w:pPr>
      <w:r>
        <w:rPr>
          <w:sz w:val="44"/>
          <w:szCs w:val="44"/>
        </w:rPr>
        <w:t xml:space="preserve">    </w:t>
      </w:r>
      <w:r w:rsidRPr="007009B6">
        <w:rPr>
          <w:sz w:val="44"/>
          <w:szCs w:val="44"/>
        </w:rPr>
        <w:t>6. Machine Learning in CPU Scheduling</w:t>
      </w:r>
    </w:p>
    <w:p w14:paraId="01C6D803" w14:textId="77777777" w:rsidR="00313120" w:rsidRPr="00313120" w:rsidRDefault="00313120" w:rsidP="00C1411E">
      <w:pPr>
        <w:jc w:val="both"/>
        <w:rPr>
          <w:sz w:val="28"/>
          <w:szCs w:val="28"/>
        </w:rPr>
      </w:pPr>
      <w:r w:rsidRPr="00313120">
        <w:rPr>
          <w:sz w:val="28"/>
          <w:szCs w:val="28"/>
        </w:rPr>
        <w:t>Application of machine learning (ML) is applied to CPU scheduling such that the CPU identifies its dynamic workload and adjusts for optimized resource allocation and efficiency in performing work. Some of the key techniques include the following:</w:t>
      </w:r>
    </w:p>
    <w:p w14:paraId="3AA9AEEE" w14:textId="77777777" w:rsidR="00313120" w:rsidRPr="00313120" w:rsidRDefault="00313120" w:rsidP="00C1411E">
      <w:pPr>
        <w:jc w:val="both"/>
        <w:rPr>
          <w:b/>
          <w:bCs/>
          <w:sz w:val="28"/>
          <w:szCs w:val="28"/>
        </w:rPr>
      </w:pPr>
      <w:r w:rsidRPr="00313120">
        <w:rPr>
          <w:b/>
          <w:bCs/>
          <w:sz w:val="28"/>
          <w:szCs w:val="28"/>
        </w:rPr>
        <w:t>1. Predictive Models for Estimation of Job Length</w:t>
      </w:r>
    </w:p>
    <w:p w14:paraId="1AA8C6E4" w14:textId="7C06F3DA" w:rsidR="00313120" w:rsidRPr="00313120" w:rsidRDefault="00313120" w:rsidP="00C1411E">
      <w:pPr>
        <w:jc w:val="both"/>
        <w:rPr>
          <w:sz w:val="27"/>
          <w:szCs w:val="27"/>
        </w:rPr>
      </w:pPr>
      <w:r w:rsidRPr="00313120">
        <w:rPr>
          <w:sz w:val="27"/>
          <w:szCs w:val="27"/>
        </w:rPr>
        <w:t xml:space="preserve">It predicts the job length by using data related to the past; these could be regression or neural networks. Therefore, a good model will allow schedulers to rank their tasks better so that waiting time can be reduced and in turn improve throughput of the system. These can be dynamic </w:t>
      </w:r>
      <w:r w:rsidRPr="00313120">
        <w:rPr>
          <w:sz w:val="27"/>
          <w:szCs w:val="27"/>
        </w:rPr>
        <w:lastRenderedPageBreak/>
        <w:t>adaptation models that adapt with time as the workload keeps changing.</w:t>
      </w:r>
      <w:r w:rsidR="00B52CF9" w:rsidRPr="00B52CF9">
        <w:rPr>
          <w:sz w:val="28"/>
          <w:szCs w:val="28"/>
        </w:rPr>
        <w:t xml:space="preserve"> </w:t>
      </w:r>
      <w:r w:rsidR="00B52CF9">
        <w:rPr>
          <w:sz w:val="28"/>
          <w:szCs w:val="28"/>
        </w:rPr>
        <w:t>[2],[3]</w:t>
      </w:r>
    </w:p>
    <w:p w14:paraId="348229F7" w14:textId="77777777" w:rsidR="00313120" w:rsidRPr="00313120" w:rsidRDefault="00313120" w:rsidP="00C1411E">
      <w:pPr>
        <w:jc w:val="both"/>
        <w:rPr>
          <w:b/>
          <w:bCs/>
          <w:sz w:val="28"/>
          <w:szCs w:val="28"/>
        </w:rPr>
      </w:pPr>
      <w:r w:rsidRPr="00313120">
        <w:rPr>
          <w:b/>
          <w:bCs/>
          <w:sz w:val="28"/>
          <w:szCs w:val="28"/>
        </w:rPr>
        <w:t>2. Pattern recognition in the pattern of workloads</w:t>
      </w:r>
    </w:p>
    <w:p w14:paraId="0090A92C" w14:textId="2DF6EEB3" w:rsidR="00313120" w:rsidRPr="00313120" w:rsidRDefault="00313120" w:rsidP="00C1411E">
      <w:pPr>
        <w:jc w:val="both"/>
        <w:rPr>
          <w:sz w:val="27"/>
          <w:szCs w:val="27"/>
        </w:rPr>
      </w:pPr>
      <w:r w:rsidRPr="00313120">
        <w:rPr>
          <w:sz w:val="27"/>
          <w:szCs w:val="27"/>
        </w:rPr>
        <w:t>The clustering algorithms, such as k-means or time-series models (e.g., RNNs), identify patterns in workloads. Examples of these patterns may be spikes in CPU demand at specific times of day. Therefore, proactive scheduling adjustments take place as well as peak loads are dealt with effectively.</w:t>
      </w:r>
      <w:r w:rsidR="00B52CF9" w:rsidRPr="00B52CF9">
        <w:rPr>
          <w:sz w:val="28"/>
          <w:szCs w:val="28"/>
        </w:rPr>
        <w:t xml:space="preserve"> </w:t>
      </w:r>
      <w:r w:rsidR="00B52CF9">
        <w:rPr>
          <w:sz w:val="28"/>
          <w:szCs w:val="28"/>
        </w:rPr>
        <w:t>[3],[4]</w:t>
      </w:r>
    </w:p>
    <w:p w14:paraId="48B6B88D" w14:textId="77777777" w:rsidR="00313120" w:rsidRPr="00313120" w:rsidRDefault="00313120" w:rsidP="00C1411E">
      <w:pPr>
        <w:jc w:val="both"/>
        <w:rPr>
          <w:b/>
          <w:bCs/>
          <w:sz w:val="28"/>
          <w:szCs w:val="28"/>
        </w:rPr>
      </w:pPr>
      <w:r w:rsidRPr="00313120">
        <w:rPr>
          <w:b/>
          <w:bCs/>
          <w:sz w:val="28"/>
          <w:szCs w:val="28"/>
        </w:rPr>
        <w:t>3. Reinforcement Learning for Optimal Scheduling</w:t>
      </w:r>
    </w:p>
    <w:p w14:paraId="24D2E293" w14:textId="27A8C92A" w:rsidR="00313120" w:rsidRPr="00313120" w:rsidRDefault="00313120" w:rsidP="00C1411E">
      <w:pPr>
        <w:jc w:val="both"/>
        <w:rPr>
          <w:sz w:val="27"/>
          <w:szCs w:val="27"/>
        </w:rPr>
      </w:pPr>
      <w:r w:rsidRPr="00313120">
        <w:rPr>
          <w:sz w:val="27"/>
          <w:szCs w:val="27"/>
        </w:rPr>
        <w:t>RL allows a scheduling agent to learn from real-time feedback, such that the allocation of tasks is optimized with experience over time. An agent adjusts strategies toward optimal long-term performance while keeping energy efficiency by factors such as job priority and overall system energy consumption. Advanced methods use Deep Reinforcement Learning (DQN) to make complicated environment scheduling decisions possible.</w:t>
      </w:r>
      <w:r w:rsidR="00B52CF9" w:rsidRPr="00B52CF9">
        <w:rPr>
          <w:sz w:val="28"/>
          <w:szCs w:val="28"/>
        </w:rPr>
        <w:t xml:space="preserve"> </w:t>
      </w:r>
      <w:r w:rsidR="00B52CF9">
        <w:rPr>
          <w:sz w:val="28"/>
          <w:szCs w:val="28"/>
        </w:rPr>
        <w:t>[3],[4]</w:t>
      </w:r>
    </w:p>
    <w:p w14:paraId="5AC68004" w14:textId="77777777" w:rsidR="00313120" w:rsidRPr="00313120" w:rsidRDefault="00313120" w:rsidP="00C1411E">
      <w:pPr>
        <w:jc w:val="both"/>
        <w:rPr>
          <w:b/>
          <w:bCs/>
          <w:sz w:val="28"/>
          <w:szCs w:val="28"/>
        </w:rPr>
      </w:pPr>
      <w:r w:rsidRPr="00313120">
        <w:rPr>
          <w:b/>
          <w:bCs/>
          <w:sz w:val="28"/>
          <w:szCs w:val="28"/>
        </w:rPr>
        <w:t>4. Neural Networks for Complex Scheduling Decisions</w:t>
      </w:r>
    </w:p>
    <w:p w14:paraId="456B12A0" w14:textId="6F3DC066" w:rsidR="008A57F3" w:rsidRDefault="00313120" w:rsidP="00C1411E">
      <w:pPr>
        <w:jc w:val="both"/>
      </w:pPr>
      <w:r w:rsidRPr="00313120">
        <w:rPr>
          <w:sz w:val="28"/>
          <w:szCs w:val="28"/>
        </w:rPr>
        <w:t>Neural networks capture non-linear relationships between workload characteristic and system performance, thus enhancing the decision process for complex scheduling scenarios. Indeed, this may let optimum jobs within many factors, such as system latency, energy consumption, and priority.</w:t>
      </w:r>
      <w:r w:rsidR="00B52CF9" w:rsidRPr="00B52CF9">
        <w:rPr>
          <w:sz w:val="28"/>
          <w:szCs w:val="28"/>
        </w:rPr>
        <w:t xml:space="preserve"> </w:t>
      </w:r>
      <w:r w:rsidR="00B52CF9">
        <w:rPr>
          <w:sz w:val="28"/>
          <w:szCs w:val="28"/>
        </w:rPr>
        <w:t>[3],[4]</w:t>
      </w:r>
    </w:p>
    <w:p w14:paraId="7C6E8408" w14:textId="0E134E28" w:rsidR="007972C7" w:rsidRPr="007009B6" w:rsidRDefault="007009B6" w:rsidP="00313120">
      <w:pPr>
        <w:pStyle w:val="Heading1"/>
        <w:ind w:left="2160"/>
        <w:rPr>
          <w:sz w:val="44"/>
          <w:szCs w:val="44"/>
        </w:rPr>
      </w:pPr>
      <w:r>
        <w:rPr>
          <w:sz w:val="44"/>
          <w:szCs w:val="44"/>
        </w:rPr>
        <w:t xml:space="preserve"> </w:t>
      </w:r>
      <w:r w:rsidRPr="007009B6">
        <w:rPr>
          <w:sz w:val="44"/>
          <w:szCs w:val="44"/>
        </w:rPr>
        <w:t>7. Conclusion</w:t>
      </w:r>
    </w:p>
    <w:p w14:paraId="7BC1EBCC" w14:textId="77777777" w:rsidR="005B342A" w:rsidRDefault="008A57F3" w:rsidP="00C1411E">
      <w:pPr>
        <w:jc w:val="both"/>
        <w:rPr>
          <w:sz w:val="28"/>
          <w:szCs w:val="28"/>
        </w:rPr>
      </w:pPr>
      <w:r w:rsidRPr="008A57F3">
        <w:rPr>
          <w:sz w:val="28"/>
          <w:szCs w:val="28"/>
        </w:rPr>
        <w:t xml:space="preserve">This report discusses in-depth CPU scheduling algorithms, from traditional ones such as FCFS, SJF, and RR to advanced techniques about energy-efficient and machine learning-based scheduling. It is shown that with the approach in performance comparisons, no algorithm is the best suited for all cases; however, each has relative strengths and weaknesses under different workloads and system requirements. Future work may </w:t>
      </w:r>
      <w:r w:rsidRPr="008A57F3">
        <w:rPr>
          <w:sz w:val="28"/>
          <w:szCs w:val="28"/>
        </w:rPr>
        <w:lastRenderedPageBreak/>
        <w:t>focus on hybrid scheduling techniques to combine the best of both worlds between the two traditional and modern approaches.</w:t>
      </w:r>
    </w:p>
    <w:p w14:paraId="12E792BC" w14:textId="7616C460" w:rsidR="005B342A" w:rsidRPr="00A017E8" w:rsidRDefault="005B342A" w:rsidP="00A017E8">
      <w:pPr>
        <w:ind w:left="1440" w:firstLine="720"/>
        <w:rPr>
          <w:b/>
          <w:bCs/>
          <w:color w:val="1F497D" w:themeColor="text2"/>
          <w:sz w:val="44"/>
          <w:szCs w:val="44"/>
        </w:rPr>
      </w:pPr>
      <w:r w:rsidRPr="005B342A">
        <w:rPr>
          <w:b/>
          <w:bCs/>
          <w:color w:val="1F497D" w:themeColor="text2"/>
          <w:sz w:val="44"/>
          <w:szCs w:val="44"/>
        </w:rPr>
        <w:t>8. Reference</w:t>
      </w:r>
    </w:p>
    <w:p w14:paraId="5F3315A7" w14:textId="07A47C9A" w:rsidR="005B342A" w:rsidRPr="00A73CA6" w:rsidRDefault="005B342A" w:rsidP="005B342A">
      <w:pPr>
        <w:pStyle w:val="ListParagraph"/>
        <w:numPr>
          <w:ilvl w:val="0"/>
          <w:numId w:val="18"/>
        </w:numPr>
        <w:rPr>
          <w:sz w:val="24"/>
          <w:szCs w:val="24"/>
          <w:lang w:val="en-IN"/>
        </w:rPr>
      </w:pPr>
      <w:r w:rsidRPr="00A73CA6">
        <w:rPr>
          <w:b/>
          <w:bCs/>
          <w:sz w:val="24"/>
          <w:szCs w:val="24"/>
          <w:lang w:val="en-IN"/>
        </w:rPr>
        <w:t>Stallings, W. (2015).</w:t>
      </w:r>
      <w:r w:rsidRPr="00A73CA6">
        <w:rPr>
          <w:sz w:val="24"/>
          <w:szCs w:val="24"/>
          <w:lang w:val="en-IN"/>
        </w:rPr>
        <w:t xml:space="preserve"> Operating Systems: Internals and Design Principles (9th ed.). Pearson.</w:t>
      </w:r>
    </w:p>
    <w:p w14:paraId="45D28182" w14:textId="77777777" w:rsidR="005B342A" w:rsidRPr="005B342A" w:rsidRDefault="005B342A" w:rsidP="005B342A">
      <w:pPr>
        <w:numPr>
          <w:ilvl w:val="0"/>
          <w:numId w:val="14"/>
        </w:numPr>
        <w:rPr>
          <w:sz w:val="24"/>
          <w:szCs w:val="24"/>
          <w:lang w:val="en-IN"/>
        </w:rPr>
      </w:pPr>
      <w:r w:rsidRPr="005B342A">
        <w:rPr>
          <w:sz w:val="24"/>
          <w:szCs w:val="24"/>
          <w:lang w:val="en-IN"/>
        </w:rPr>
        <w:t>A straightforward textbook that covers basic operating system concepts, including CPU scheduling algorithms.</w:t>
      </w:r>
    </w:p>
    <w:p w14:paraId="37BF29E6" w14:textId="661FCA4C" w:rsidR="005B342A" w:rsidRPr="00A73CA6" w:rsidRDefault="005B342A" w:rsidP="005B342A">
      <w:pPr>
        <w:pStyle w:val="ListParagraph"/>
        <w:numPr>
          <w:ilvl w:val="0"/>
          <w:numId w:val="18"/>
        </w:numPr>
        <w:rPr>
          <w:sz w:val="24"/>
          <w:szCs w:val="24"/>
          <w:lang w:val="en-IN"/>
        </w:rPr>
      </w:pPr>
      <w:r w:rsidRPr="00A73CA6">
        <w:rPr>
          <w:b/>
          <w:bCs/>
          <w:sz w:val="24"/>
          <w:szCs w:val="24"/>
          <w:lang w:val="en-IN"/>
        </w:rPr>
        <w:t>Silberschatz, A., Galvin, P. B., &amp; Gagne, G. (2018).</w:t>
      </w:r>
      <w:r w:rsidRPr="00A73CA6">
        <w:rPr>
          <w:sz w:val="24"/>
          <w:szCs w:val="24"/>
          <w:lang w:val="en-IN"/>
        </w:rPr>
        <w:t xml:space="preserve"> Operating System Concepts (10th ed.). Wiley.</w:t>
      </w:r>
    </w:p>
    <w:p w14:paraId="3BB735F2" w14:textId="77777777" w:rsidR="005B342A" w:rsidRPr="005B342A" w:rsidRDefault="005B342A" w:rsidP="005B342A">
      <w:pPr>
        <w:numPr>
          <w:ilvl w:val="0"/>
          <w:numId w:val="15"/>
        </w:numPr>
        <w:rPr>
          <w:sz w:val="24"/>
          <w:szCs w:val="24"/>
          <w:lang w:val="en-IN"/>
        </w:rPr>
      </w:pPr>
      <w:r w:rsidRPr="005B342A">
        <w:rPr>
          <w:sz w:val="24"/>
          <w:szCs w:val="24"/>
          <w:lang w:val="en-IN"/>
        </w:rPr>
        <w:t>A widely used book that explains key scheduling algorithms with examples and comparisons.</w:t>
      </w:r>
    </w:p>
    <w:p w14:paraId="7E9D5323" w14:textId="5AF1A0BD" w:rsidR="005B342A" w:rsidRPr="00A73CA6" w:rsidRDefault="005B342A" w:rsidP="00A73CA6">
      <w:pPr>
        <w:pStyle w:val="ListParagraph"/>
        <w:numPr>
          <w:ilvl w:val="0"/>
          <w:numId w:val="18"/>
        </w:numPr>
        <w:rPr>
          <w:sz w:val="24"/>
          <w:szCs w:val="24"/>
          <w:lang w:val="en-IN"/>
        </w:rPr>
      </w:pPr>
      <w:r w:rsidRPr="00A73CA6">
        <w:rPr>
          <w:b/>
          <w:bCs/>
          <w:sz w:val="24"/>
          <w:szCs w:val="24"/>
          <w:lang w:val="en-IN"/>
        </w:rPr>
        <w:t>Gallo, C., &amp; Barletta, M. (2020).</w:t>
      </w:r>
      <w:r w:rsidRPr="00A73CA6">
        <w:rPr>
          <w:sz w:val="24"/>
          <w:szCs w:val="24"/>
          <w:lang w:val="en-IN"/>
        </w:rPr>
        <w:t xml:space="preserve"> "An Introduction to CPU Scheduling." Journal of Computer Science &amp; Technology</w:t>
      </w:r>
    </w:p>
    <w:p w14:paraId="748B57D4" w14:textId="77777777" w:rsidR="005B342A" w:rsidRPr="005B342A" w:rsidRDefault="005B342A" w:rsidP="005B342A">
      <w:pPr>
        <w:numPr>
          <w:ilvl w:val="0"/>
          <w:numId w:val="16"/>
        </w:numPr>
        <w:rPr>
          <w:sz w:val="24"/>
          <w:szCs w:val="24"/>
          <w:lang w:val="en-IN"/>
        </w:rPr>
      </w:pPr>
      <w:r w:rsidRPr="005B342A">
        <w:rPr>
          <w:sz w:val="24"/>
          <w:szCs w:val="24"/>
          <w:lang w:val="en-IN"/>
        </w:rPr>
        <w:t>A beginner-friendly article that introduces CPU scheduling and compares common algorithms.</w:t>
      </w:r>
    </w:p>
    <w:p w14:paraId="20B5526F" w14:textId="706AB568" w:rsidR="005B342A" w:rsidRPr="00A73CA6" w:rsidRDefault="005B342A" w:rsidP="00A73CA6">
      <w:pPr>
        <w:pStyle w:val="ListParagraph"/>
        <w:numPr>
          <w:ilvl w:val="0"/>
          <w:numId w:val="18"/>
        </w:numPr>
        <w:rPr>
          <w:sz w:val="24"/>
          <w:szCs w:val="24"/>
          <w:lang w:val="en-IN"/>
        </w:rPr>
      </w:pPr>
      <w:r w:rsidRPr="00A73CA6">
        <w:rPr>
          <w:b/>
          <w:bCs/>
          <w:sz w:val="24"/>
          <w:szCs w:val="24"/>
          <w:lang w:val="en-IN"/>
        </w:rPr>
        <w:t>Sinha, P., &amp; Choudhury, A. (2018).</w:t>
      </w:r>
      <w:r w:rsidRPr="00A73CA6">
        <w:rPr>
          <w:sz w:val="24"/>
          <w:szCs w:val="24"/>
          <w:lang w:val="en-IN"/>
        </w:rPr>
        <w:t xml:space="preserve"> "Understanding CPU Scheduling Algorithms." International Journal of Computer Applications.</w:t>
      </w:r>
    </w:p>
    <w:p w14:paraId="67282DE2" w14:textId="77777777" w:rsidR="005B342A" w:rsidRPr="00A73CA6" w:rsidRDefault="005B342A" w:rsidP="005B342A">
      <w:pPr>
        <w:numPr>
          <w:ilvl w:val="0"/>
          <w:numId w:val="17"/>
        </w:numPr>
        <w:rPr>
          <w:sz w:val="24"/>
          <w:szCs w:val="24"/>
          <w:lang w:val="en-IN"/>
        </w:rPr>
      </w:pPr>
      <w:r w:rsidRPr="005B342A">
        <w:rPr>
          <w:sz w:val="24"/>
          <w:szCs w:val="24"/>
          <w:lang w:val="en-IN"/>
        </w:rPr>
        <w:t>A simple overview of various CPU scheduling algorithms and their characteristics.</w:t>
      </w:r>
    </w:p>
    <w:p w14:paraId="67E59B78" w14:textId="0C11D9B6" w:rsidR="00A73CA6" w:rsidRDefault="00A73CA6" w:rsidP="00A73CA6">
      <w:pPr>
        <w:pStyle w:val="ListParagraph"/>
        <w:numPr>
          <w:ilvl w:val="0"/>
          <w:numId w:val="18"/>
        </w:numPr>
        <w:rPr>
          <w:sz w:val="24"/>
          <w:szCs w:val="24"/>
          <w:lang w:val="en-IN"/>
        </w:rPr>
      </w:pPr>
      <w:hyperlink r:id="rId11" w:history="1">
        <w:r w:rsidRPr="007A1AF8">
          <w:rPr>
            <w:rStyle w:val="Hyperlink"/>
            <w:sz w:val="24"/>
            <w:szCs w:val="24"/>
            <w:lang w:val="en-IN"/>
          </w:rPr>
          <w:t>https://www.geeksforgeeks.org/cpu-scheduling-in-operating-systems</w:t>
        </w:r>
      </w:hyperlink>
    </w:p>
    <w:sectPr w:rsidR="00A73CA6" w:rsidSect="00E15549">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47BDC"/>
    <w:multiLevelType w:val="hybridMultilevel"/>
    <w:tmpl w:val="DB4EE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6F3404"/>
    <w:multiLevelType w:val="hybridMultilevel"/>
    <w:tmpl w:val="CAEAE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AF4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C2032F"/>
    <w:multiLevelType w:val="multilevel"/>
    <w:tmpl w:val="96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30E23"/>
    <w:multiLevelType w:val="hybridMultilevel"/>
    <w:tmpl w:val="2A9272A2"/>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9C43B9"/>
    <w:multiLevelType w:val="multilevel"/>
    <w:tmpl w:val="BAC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62BA0"/>
    <w:multiLevelType w:val="hybridMultilevel"/>
    <w:tmpl w:val="C5E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945FCD"/>
    <w:multiLevelType w:val="multilevel"/>
    <w:tmpl w:val="1DA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1227B"/>
    <w:multiLevelType w:val="multilevel"/>
    <w:tmpl w:val="FB5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210AC"/>
    <w:multiLevelType w:val="hybridMultilevel"/>
    <w:tmpl w:val="C5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51C70"/>
    <w:multiLevelType w:val="hybridMultilevel"/>
    <w:tmpl w:val="7752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E6237F"/>
    <w:multiLevelType w:val="hybridMultilevel"/>
    <w:tmpl w:val="04629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78709D"/>
    <w:multiLevelType w:val="multilevel"/>
    <w:tmpl w:val="012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C577E"/>
    <w:multiLevelType w:val="hybridMultilevel"/>
    <w:tmpl w:val="7764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690832">
    <w:abstractNumId w:val="8"/>
  </w:num>
  <w:num w:numId="2" w16cid:durableId="301421072">
    <w:abstractNumId w:val="6"/>
  </w:num>
  <w:num w:numId="3" w16cid:durableId="723456515">
    <w:abstractNumId w:val="5"/>
  </w:num>
  <w:num w:numId="4" w16cid:durableId="2083748942">
    <w:abstractNumId w:val="4"/>
  </w:num>
  <w:num w:numId="5" w16cid:durableId="1171602823">
    <w:abstractNumId w:val="7"/>
  </w:num>
  <w:num w:numId="6" w16cid:durableId="939291036">
    <w:abstractNumId w:val="3"/>
  </w:num>
  <w:num w:numId="7" w16cid:durableId="84496150">
    <w:abstractNumId w:val="2"/>
  </w:num>
  <w:num w:numId="8" w16cid:durableId="661810564">
    <w:abstractNumId w:val="1"/>
  </w:num>
  <w:num w:numId="9" w16cid:durableId="310793254">
    <w:abstractNumId w:val="0"/>
  </w:num>
  <w:num w:numId="10" w16cid:durableId="1261527799">
    <w:abstractNumId w:val="19"/>
  </w:num>
  <w:num w:numId="11" w16cid:durableId="880287549">
    <w:abstractNumId w:val="15"/>
  </w:num>
  <w:num w:numId="12" w16cid:durableId="281770568">
    <w:abstractNumId w:val="20"/>
  </w:num>
  <w:num w:numId="13" w16cid:durableId="1757969939">
    <w:abstractNumId w:val="9"/>
  </w:num>
  <w:num w:numId="14" w16cid:durableId="672924526">
    <w:abstractNumId w:val="12"/>
  </w:num>
  <w:num w:numId="15" w16cid:durableId="620645569">
    <w:abstractNumId w:val="17"/>
  </w:num>
  <w:num w:numId="16" w16cid:durableId="1064792128">
    <w:abstractNumId w:val="16"/>
  </w:num>
  <w:num w:numId="17" w16cid:durableId="1369834959">
    <w:abstractNumId w:val="14"/>
  </w:num>
  <w:num w:numId="18" w16cid:durableId="232396794">
    <w:abstractNumId w:val="10"/>
  </w:num>
  <w:num w:numId="19" w16cid:durableId="1962420800">
    <w:abstractNumId w:val="21"/>
  </w:num>
  <w:num w:numId="20" w16cid:durableId="1719623757">
    <w:abstractNumId w:val="11"/>
  </w:num>
  <w:num w:numId="21" w16cid:durableId="979502182">
    <w:abstractNumId w:val="22"/>
  </w:num>
  <w:num w:numId="22" w16cid:durableId="645210209">
    <w:abstractNumId w:val="18"/>
  </w:num>
  <w:num w:numId="23" w16cid:durableId="9100449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16"/>
    <w:rsid w:val="00034616"/>
    <w:rsid w:val="0006063C"/>
    <w:rsid w:val="000A4AE5"/>
    <w:rsid w:val="000C191E"/>
    <w:rsid w:val="00111489"/>
    <w:rsid w:val="0015074B"/>
    <w:rsid w:val="00185E34"/>
    <w:rsid w:val="00213DEF"/>
    <w:rsid w:val="0029639D"/>
    <w:rsid w:val="002A7749"/>
    <w:rsid w:val="00313120"/>
    <w:rsid w:val="0031474A"/>
    <w:rsid w:val="00326F90"/>
    <w:rsid w:val="003975AA"/>
    <w:rsid w:val="003F148C"/>
    <w:rsid w:val="0042137C"/>
    <w:rsid w:val="00427982"/>
    <w:rsid w:val="005B342A"/>
    <w:rsid w:val="005E047B"/>
    <w:rsid w:val="00637C20"/>
    <w:rsid w:val="006A06CE"/>
    <w:rsid w:val="006B726A"/>
    <w:rsid w:val="007009B6"/>
    <w:rsid w:val="00727954"/>
    <w:rsid w:val="007554F9"/>
    <w:rsid w:val="00790C25"/>
    <w:rsid w:val="007972C7"/>
    <w:rsid w:val="007C718E"/>
    <w:rsid w:val="0089567B"/>
    <w:rsid w:val="008A57F3"/>
    <w:rsid w:val="008C459D"/>
    <w:rsid w:val="009A2348"/>
    <w:rsid w:val="00A017E8"/>
    <w:rsid w:val="00A14192"/>
    <w:rsid w:val="00A25787"/>
    <w:rsid w:val="00A73CA6"/>
    <w:rsid w:val="00AA0274"/>
    <w:rsid w:val="00AA1D8D"/>
    <w:rsid w:val="00AF78CB"/>
    <w:rsid w:val="00B10787"/>
    <w:rsid w:val="00B35FAE"/>
    <w:rsid w:val="00B47730"/>
    <w:rsid w:val="00B52CF9"/>
    <w:rsid w:val="00C1411E"/>
    <w:rsid w:val="00C640DB"/>
    <w:rsid w:val="00CA3F88"/>
    <w:rsid w:val="00CB0664"/>
    <w:rsid w:val="00CB32ED"/>
    <w:rsid w:val="00D96400"/>
    <w:rsid w:val="00E15549"/>
    <w:rsid w:val="00E26F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6E4F"/>
  <w14:defaultImageDpi w14:val="300"/>
  <w15:docId w15:val="{918B8EA3-D1AC-48DB-B7E0-CBE42396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2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ddress">
    <w:name w:val="address"/>
    <w:basedOn w:val="Normal"/>
    <w:rsid w:val="005B342A"/>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rPr>
  </w:style>
  <w:style w:type="paragraph" w:customStyle="1" w:styleId="author">
    <w:name w:val="author"/>
    <w:basedOn w:val="Normal"/>
    <w:next w:val="address"/>
    <w:rsid w:val="005B342A"/>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rPr>
  </w:style>
  <w:style w:type="character" w:customStyle="1" w:styleId="e-mail">
    <w:name w:val="e-mail"/>
    <w:basedOn w:val="DefaultParagraphFont"/>
    <w:rsid w:val="005B342A"/>
    <w:rPr>
      <w:rFonts w:ascii="Courier" w:hAnsi="Courier"/>
      <w:noProof/>
    </w:rPr>
  </w:style>
  <w:style w:type="paragraph" w:customStyle="1" w:styleId="papertitle">
    <w:name w:val="papertitle"/>
    <w:basedOn w:val="Normal"/>
    <w:next w:val="author"/>
    <w:rsid w:val="005B342A"/>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 w:type="character" w:customStyle="1" w:styleId="ORCID">
    <w:name w:val="ORCID"/>
    <w:basedOn w:val="DefaultParagraphFont"/>
    <w:rsid w:val="005B342A"/>
    <w:rPr>
      <w:position w:val="0"/>
      <w:vertAlign w:val="superscript"/>
    </w:rPr>
  </w:style>
  <w:style w:type="character" w:styleId="Hyperlink">
    <w:name w:val="Hyperlink"/>
    <w:basedOn w:val="DefaultParagraphFont"/>
    <w:uiPriority w:val="99"/>
    <w:unhideWhenUsed/>
    <w:rsid w:val="00A73CA6"/>
    <w:rPr>
      <w:color w:val="0000FF" w:themeColor="hyperlink"/>
      <w:u w:val="single"/>
    </w:rPr>
  </w:style>
  <w:style w:type="character" w:styleId="UnresolvedMention">
    <w:name w:val="Unresolved Mention"/>
    <w:basedOn w:val="DefaultParagraphFont"/>
    <w:uiPriority w:val="99"/>
    <w:semiHidden/>
    <w:unhideWhenUsed/>
    <w:rsid w:val="00A73CA6"/>
    <w:rPr>
      <w:color w:val="605E5C"/>
      <w:shd w:val="clear" w:color="auto" w:fill="E1DFDD"/>
    </w:rPr>
  </w:style>
  <w:style w:type="paragraph" w:styleId="NormalWeb">
    <w:name w:val="Normal (Web)"/>
    <w:basedOn w:val="Normal"/>
    <w:uiPriority w:val="99"/>
    <w:semiHidden/>
    <w:unhideWhenUsed/>
    <w:rsid w:val="004213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3981">
      <w:bodyDiv w:val="1"/>
      <w:marLeft w:val="0"/>
      <w:marRight w:val="0"/>
      <w:marTop w:val="0"/>
      <w:marBottom w:val="0"/>
      <w:divBdr>
        <w:top w:val="none" w:sz="0" w:space="0" w:color="auto"/>
        <w:left w:val="none" w:sz="0" w:space="0" w:color="auto"/>
        <w:bottom w:val="none" w:sz="0" w:space="0" w:color="auto"/>
        <w:right w:val="none" w:sz="0" w:space="0" w:color="auto"/>
      </w:divBdr>
    </w:div>
    <w:div w:id="274293760">
      <w:bodyDiv w:val="1"/>
      <w:marLeft w:val="0"/>
      <w:marRight w:val="0"/>
      <w:marTop w:val="0"/>
      <w:marBottom w:val="0"/>
      <w:divBdr>
        <w:top w:val="none" w:sz="0" w:space="0" w:color="auto"/>
        <w:left w:val="none" w:sz="0" w:space="0" w:color="auto"/>
        <w:bottom w:val="none" w:sz="0" w:space="0" w:color="auto"/>
        <w:right w:val="none" w:sz="0" w:space="0" w:color="auto"/>
      </w:divBdr>
    </w:div>
    <w:div w:id="517158701">
      <w:bodyDiv w:val="1"/>
      <w:marLeft w:val="0"/>
      <w:marRight w:val="0"/>
      <w:marTop w:val="0"/>
      <w:marBottom w:val="0"/>
      <w:divBdr>
        <w:top w:val="none" w:sz="0" w:space="0" w:color="auto"/>
        <w:left w:val="none" w:sz="0" w:space="0" w:color="auto"/>
        <w:bottom w:val="none" w:sz="0" w:space="0" w:color="auto"/>
        <w:right w:val="none" w:sz="0" w:space="0" w:color="auto"/>
      </w:divBdr>
    </w:div>
    <w:div w:id="1143542870">
      <w:bodyDiv w:val="1"/>
      <w:marLeft w:val="0"/>
      <w:marRight w:val="0"/>
      <w:marTop w:val="0"/>
      <w:marBottom w:val="0"/>
      <w:divBdr>
        <w:top w:val="none" w:sz="0" w:space="0" w:color="auto"/>
        <w:left w:val="none" w:sz="0" w:space="0" w:color="auto"/>
        <w:bottom w:val="none" w:sz="0" w:space="0" w:color="auto"/>
        <w:right w:val="none" w:sz="0" w:space="0" w:color="auto"/>
      </w:divBdr>
    </w:div>
    <w:div w:id="1192039362">
      <w:bodyDiv w:val="1"/>
      <w:marLeft w:val="0"/>
      <w:marRight w:val="0"/>
      <w:marTop w:val="0"/>
      <w:marBottom w:val="0"/>
      <w:divBdr>
        <w:top w:val="none" w:sz="0" w:space="0" w:color="auto"/>
        <w:left w:val="none" w:sz="0" w:space="0" w:color="auto"/>
        <w:bottom w:val="none" w:sz="0" w:space="0" w:color="auto"/>
        <w:right w:val="none" w:sz="0" w:space="0" w:color="auto"/>
      </w:divBdr>
    </w:div>
    <w:div w:id="1246066532">
      <w:bodyDiv w:val="1"/>
      <w:marLeft w:val="0"/>
      <w:marRight w:val="0"/>
      <w:marTop w:val="0"/>
      <w:marBottom w:val="0"/>
      <w:divBdr>
        <w:top w:val="none" w:sz="0" w:space="0" w:color="auto"/>
        <w:left w:val="none" w:sz="0" w:space="0" w:color="auto"/>
        <w:bottom w:val="none" w:sz="0" w:space="0" w:color="auto"/>
        <w:right w:val="none" w:sz="0" w:space="0" w:color="auto"/>
      </w:divBdr>
    </w:div>
    <w:div w:id="1632979425">
      <w:bodyDiv w:val="1"/>
      <w:marLeft w:val="0"/>
      <w:marRight w:val="0"/>
      <w:marTop w:val="0"/>
      <w:marBottom w:val="0"/>
      <w:divBdr>
        <w:top w:val="none" w:sz="0" w:space="0" w:color="auto"/>
        <w:left w:val="none" w:sz="0" w:space="0" w:color="auto"/>
        <w:bottom w:val="none" w:sz="0" w:space="0" w:color="auto"/>
        <w:right w:val="none" w:sz="0" w:space="0" w:color="auto"/>
      </w:divBdr>
    </w:div>
    <w:div w:id="188451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dark71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maashishbhaskar@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ch.nikhilsingh@gmail.com" TargetMode="External"/><Relationship Id="rId11" Type="http://schemas.openxmlformats.org/officeDocument/2006/relationships/hyperlink" Target="https://www.geeksforgeeks.org/cpu-scheduling-in-operating-system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15</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 Raj</cp:lastModifiedBy>
  <cp:revision>54</cp:revision>
  <cp:lastPrinted>2024-10-09T07:02:00Z</cp:lastPrinted>
  <dcterms:created xsi:type="dcterms:W3CDTF">2024-10-09T07:07:00Z</dcterms:created>
  <dcterms:modified xsi:type="dcterms:W3CDTF">2025-03-26T13:38:00Z</dcterms:modified>
  <cp:category/>
</cp:coreProperties>
</file>